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074033E" w14:textId="77777777" w:rsidR="00BC1E59" w:rsidRDefault="00307217">
      <w:pPr>
        <w:spacing w:after="317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Міністерство освіти і науки України</w:t>
      </w:r>
    </w:p>
    <w:p w14:paraId="4DAD1DB1" w14:textId="77777777" w:rsidR="00BC1E59" w:rsidRDefault="00307217">
      <w:pPr>
        <w:spacing w:after="308"/>
        <w:ind w:left="10" w:right="229" w:hanging="1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Національний університет «Львівська політехніка»</w:t>
      </w:r>
    </w:p>
    <w:p w14:paraId="0558E3AD" w14:textId="77777777" w:rsidR="00BC1E59" w:rsidRDefault="00307217">
      <w:pPr>
        <w:pStyle w:val="1"/>
        <w:spacing w:after="215"/>
        <w:ind w:left="4248" w:right="366" w:firstLine="708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Кафедра ЕОМ</w:t>
      </w:r>
    </w:p>
    <w:p w14:paraId="3E230531" w14:textId="77777777" w:rsidR="00BC1E59" w:rsidRDefault="00BC1E59">
      <w:pPr>
        <w:spacing w:after="71"/>
        <w:ind w:right="293"/>
        <w:jc w:val="center"/>
        <w:rPr>
          <w:rFonts w:ascii="Times New Roman" w:hAnsi="Times New Roman" w:cs="Times New Roman"/>
          <w:sz w:val="36"/>
          <w:szCs w:val="36"/>
        </w:rPr>
      </w:pPr>
    </w:p>
    <w:p w14:paraId="608AFC1F" w14:textId="77777777" w:rsidR="00BC1E59" w:rsidRDefault="00BC1E59">
      <w:pPr>
        <w:spacing w:after="58"/>
        <w:ind w:right="293"/>
        <w:jc w:val="center"/>
        <w:rPr>
          <w:rFonts w:ascii="Times New Roman" w:hAnsi="Times New Roman" w:cs="Times New Roman"/>
          <w:sz w:val="36"/>
          <w:szCs w:val="36"/>
        </w:rPr>
      </w:pPr>
    </w:p>
    <w:p w14:paraId="4EF70A80" w14:textId="77777777" w:rsidR="00BC1E59" w:rsidRDefault="00307217">
      <w:pPr>
        <w:spacing w:after="102"/>
        <w:ind w:right="152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2BBD5D3" wp14:editId="3B06CB8E">
            <wp:extent cx="2300605" cy="2183130"/>
            <wp:effectExtent l="0" t="0" r="4445" b="762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B726" w14:textId="77777777" w:rsidR="00BC1E59" w:rsidRDefault="00307217">
      <w:pPr>
        <w:spacing w:after="308"/>
        <w:ind w:left="10" w:right="225" w:hanging="1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Звіт</w:t>
      </w:r>
    </w:p>
    <w:p w14:paraId="1131272A" w14:textId="5CAD3BB8" w:rsidR="00BC1E59" w:rsidRDefault="00307217">
      <w:pPr>
        <w:spacing w:after="186"/>
        <w:ind w:left="10" w:right="223" w:hanging="1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до лабораторної роботи №1</w:t>
      </w:r>
    </w:p>
    <w:p w14:paraId="25B84190" w14:textId="77777777" w:rsidR="00BC1E59" w:rsidRDefault="00307217">
      <w:pPr>
        <w:spacing w:after="198"/>
        <w:ind w:left="477" w:hanging="1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з дисципліни: «</w:t>
      </w:r>
      <w:r>
        <w:rPr>
          <w:rFonts w:ascii="Times New Roman" w:eastAsia="SimSun" w:hAnsi="Times New Roman" w:cs="Times New Roman"/>
          <w:sz w:val="36"/>
          <w:szCs w:val="36"/>
        </w:rPr>
        <w:t>Кросплатформенні засоби програмування</w:t>
      </w:r>
      <w:r>
        <w:rPr>
          <w:rFonts w:ascii="Times New Roman" w:eastAsia="Times New Roman" w:hAnsi="Times New Roman" w:cs="Times New Roman"/>
          <w:sz w:val="36"/>
          <w:szCs w:val="36"/>
        </w:rPr>
        <w:t>»</w:t>
      </w:r>
    </w:p>
    <w:p w14:paraId="28B7F9D8" w14:textId="77777777" w:rsidR="00BC1E59" w:rsidRDefault="00307217">
      <w:pPr>
        <w:spacing w:after="121" w:line="268" w:lineRule="auto"/>
        <w:ind w:left="598" w:right="348" w:hanging="1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На тему: «Д</w:t>
      </w:r>
      <w:r>
        <w:rPr>
          <w:rFonts w:ascii="Times New Roman" w:eastAsia="SimSun" w:hAnsi="Times New Roman" w:cs="Times New Roman"/>
          <w:sz w:val="36"/>
          <w:szCs w:val="36"/>
        </w:rPr>
        <w:t xml:space="preserve">ослідження базових конструкцій мови java </w:t>
      </w:r>
      <w:r>
        <w:rPr>
          <w:rFonts w:ascii="Times New Roman" w:eastAsia="Times New Roman" w:hAnsi="Times New Roman" w:cs="Times New Roman"/>
          <w:sz w:val="36"/>
          <w:szCs w:val="36"/>
        </w:rPr>
        <w:t>»</w:t>
      </w:r>
    </w:p>
    <w:p w14:paraId="34F8A6B7" w14:textId="2D3959E0" w:rsidR="00BC1E59" w:rsidRDefault="00307217">
      <w:pPr>
        <w:wordWrap w:val="0"/>
        <w:spacing w:after="121" w:line="268" w:lineRule="auto"/>
        <w:ind w:left="598" w:right="348" w:hanging="10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Виконав: ст. гр. КІ-307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Ластовецький М.Я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Прийняв: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Roboto" w:hAnsi="Times New Roman" w:cs="Times New Roman"/>
          <w:color w:val="333333"/>
          <w:sz w:val="28"/>
          <w:szCs w:val="28"/>
          <w:shd w:val="clear" w:color="auto" w:fill="FFFFFF"/>
        </w:rPr>
        <w:t>Іванов Ю.С</w:t>
      </w:r>
    </w:p>
    <w:p w14:paraId="42208CC0" w14:textId="77777777" w:rsidR="00BC1E59" w:rsidRDefault="00BC1E59">
      <w:pPr>
        <w:spacing w:after="69"/>
        <w:ind w:right="450"/>
        <w:jc w:val="center"/>
        <w:rPr>
          <w:rFonts w:ascii="Times New Roman" w:hAnsi="Times New Roman" w:cs="Times New Roman"/>
          <w:sz w:val="36"/>
          <w:szCs w:val="36"/>
        </w:rPr>
      </w:pPr>
    </w:p>
    <w:p w14:paraId="75C48C85" w14:textId="77777777" w:rsidR="00BC1E59" w:rsidRDefault="00BC1E59">
      <w:pPr>
        <w:spacing w:after="71"/>
        <w:ind w:right="151"/>
        <w:jc w:val="center"/>
        <w:rPr>
          <w:rFonts w:ascii="Times New Roman" w:hAnsi="Times New Roman" w:cs="Times New Roman"/>
          <w:sz w:val="36"/>
          <w:szCs w:val="36"/>
        </w:rPr>
      </w:pPr>
    </w:p>
    <w:p w14:paraId="104FC44E" w14:textId="1BD26F36" w:rsidR="00BC1E59" w:rsidRDefault="00307217">
      <w:pPr>
        <w:spacing w:after="181"/>
        <w:ind w:right="606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Львів 2023</w:t>
      </w:r>
    </w:p>
    <w:p w14:paraId="5F2A8CB9" w14:textId="77777777" w:rsidR="00BC1E59" w:rsidRDefault="00307217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14:paraId="7E656B5F" w14:textId="21EC4EFF" w:rsidR="00BC1E59" w:rsidRPr="00662ABD" w:rsidRDefault="0021185E">
      <w:pPr>
        <w:spacing w:after="181"/>
        <w:ind w:right="606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Лабораторна робота №1</w:t>
      </w:r>
    </w:p>
    <w:p w14:paraId="13D5175F" w14:textId="77777777" w:rsidR="00BC1E59" w:rsidRDefault="00307217">
      <w:pPr>
        <w:spacing w:after="181"/>
        <w:ind w:right="606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eastAsia="SimSun" w:hAnsi="Times New Roman" w:cs="Times New Roman"/>
          <w:sz w:val="28"/>
          <w:szCs w:val="28"/>
        </w:rPr>
        <w:t>ознайомитися з базовими конструкціями мови Java та оволодіти навиками написання й автоматичного документування простих консольних програм мовою Java.</w:t>
      </w:r>
    </w:p>
    <w:p w14:paraId="70EE54BA" w14:textId="77777777" w:rsidR="00BC1E59" w:rsidRDefault="00307217">
      <w:pPr>
        <w:spacing w:after="181"/>
        <w:ind w:right="606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Варіант №13</w:t>
      </w:r>
    </w:p>
    <w:p w14:paraId="02354CC6" w14:textId="77777777" w:rsidR="00BC1E59" w:rsidRDefault="00307217">
      <w:pPr>
        <w:spacing w:after="181"/>
        <w:ind w:right="606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0EBBE081" wp14:editId="58A06724">
            <wp:extent cx="1571625" cy="67627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FC4E" w14:textId="77777777" w:rsidR="00BC1E59" w:rsidRDefault="00307217">
      <w:pPr>
        <w:spacing w:after="181"/>
        <w:ind w:right="606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Код програми:</w:t>
      </w:r>
    </w:p>
    <w:p w14:paraId="0CB214E8" w14:textId="7B7972D3" w:rsidR="00BC1E59" w:rsidRPr="00307217" w:rsidRDefault="00307217">
      <w:pPr>
        <w:pStyle w:val="HTML8"/>
        <w:shd w:val="clear" w:color="auto" w:fill="1B1A19"/>
        <w:rPr>
          <w:rFonts w:ascii="Times New Roman" w:eastAsia="monospace" w:hAnsi="Times New Roman" w:hint="default"/>
          <w:color w:val="F9F6EF"/>
          <w:lang w:val="uk-UA"/>
        </w:rPr>
      </w:pPr>
      <w:r>
        <w:rPr>
          <w:rFonts w:ascii="Times New Roman" w:eastAsia="monospace" w:hAnsi="Times New Roman" w:hint="default"/>
          <w:color w:val="EE7762"/>
          <w:shd w:val="clear" w:color="auto" w:fill="1B1A19"/>
        </w:rPr>
        <w:t>import</w:t>
      </w:r>
      <w:r w:rsidRPr="00307217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java</w:t>
      </w:r>
      <w:r w:rsidRPr="00307217">
        <w:rPr>
          <w:rFonts w:ascii="Times New Roman" w:eastAsia="monospace" w:hAnsi="Times New Roman" w:hint="default"/>
          <w:color w:val="70D7FF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io</w:t>
      </w:r>
      <w:r w:rsidRPr="00307217">
        <w:rPr>
          <w:rFonts w:ascii="Times New Roman" w:eastAsia="monospace" w:hAnsi="Times New Roman" w:hint="default"/>
          <w:color w:val="70D7FF"/>
          <w:shd w:val="clear" w:color="auto" w:fill="1B1A19"/>
          <w:lang w:val="uk-UA"/>
        </w:rPr>
        <w:t>.</w:t>
      </w:r>
      <w:r w:rsidRPr="00307217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>*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import</w:t>
      </w:r>
      <w:r w:rsidRPr="00307217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java</w:t>
      </w:r>
      <w:r w:rsidRPr="00307217">
        <w:rPr>
          <w:rFonts w:ascii="Times New Roman" w:eastAsia="monospace" w:hAnsi="Times New Roman" w:hint="default"/>
          <w:color w:val="70D7FF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util</w:t>
      </w:r>
      <w:r w:rsidRPr="00307217">
        <w:rPr>
          <w:rFonts w:ascii="Times New Roman" w:eastAsia="monospace" w:hAnsi="Times New Roman" w:hint="default"/>
          <w:color w:val="70D7FF"/>
          <w:shd w:val="clear" w:color="auto" w:fill="1B1A19"/>
          <w:lang w:val="uk-UA"/>
        </w:rPr>
        <w:t>.</w:t>
      </w:r>
      <w:r w:rsidRPr="00307217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>*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</w:r>
      <w:r w:rsidRPr="00307217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>/**</w:t>
      </w:r>
      <w:r w:rsidRPr="00307217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br/>
        <w:t xml:space="preserve"> * Клас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Lab</w:t>
      </w:r>
      <w:r w:rsidRPr="00307217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>_2 реалізує створення зубчастого массиву , вивід його та запис у файл</w:t>
      </w:r>
      <w:r w:rsidRPr="00307217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br/>
        <w:t xml:space="preserve"> * "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MyFile</w:t>
      </w:r>
      <w:r w:rsidRPr="00307217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txt</w:t>
      </w:r>
      <w:r w:rsidRPr="00307217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>"</w:t>
      </w:r>
      <w:r w:rsidRPr="00307217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br/>
        <w:t xml:space="preserve"> */</w:t>
      </w:r>
      <w:r w:rsidRPr="00307217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public</w:t>
      </w:r>
      <w:r w:rsidRPr="00307217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class</w:t>
      </w:r>
      <w:r w:rsidRPr="00307217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Main</w:t>
      </w:r>
      <w:r w:rsidRPr="00307217">
        <w:rPr>
          <w:rFonts w:ascii="Times New Roman" w:eastAsia="monospace" w:hAnsi="Times New Roman" w:hint="default"/>
          <w:color w:val="70D7FF"/>
          <w:shd w:val="clear" w:color="auto" w:fill="1B1A19"/>
          <w:lang w:val="uk-UA"/>
        </w:rPr>
        <w:t xml:space="preserve"> </w:t>
      </w:r>
      <w:r w:rsidRPr="00307217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t>{</w:t>
      </w:r>
      <w:r w:rsidRPr="00307217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br/>
        <w:t xml:space="preserve">    </w:t>
      </w:r>
      <w:r w:rsidRPr="00307217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>/**</w:t>
      </w:r>
      <w:r w:rsidRPr="00307217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br/>
        <w:t xml:space="preserve">     * Статичний метод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main</w:t>
      </w:r>
      <w:r w:rsidRPr="00307217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 xml:space="preserve"> є точкою входу в програму</w:t>
      </w:r>
      <w:r w:rsidRPr="00307217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br/>
        <w:t xml:space="preserve">     *</w:t>
      </w:r>
      <w:r w:rsidRPr="00307217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br/>
        <w:t xml:space="preserve">     * </w:t>
      </w:r>
      <w:r w:rsidRPr="00307217">
        <w:rPr>
          <w:rFonts w:ascii="Times New Roman" w:eastAsia="monospace" w:hAnsi="Times New Roman" w:hint="default"/>
          <w:color w:val="FAD7BD"/>
          <w:shd w:val="clear" w:color="auto" w:fill="1B1A19"/>
          <w:lang w:val="uk-UA"/>
        </w:rPr>
        <w:t>@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>param</w:t>
      </w:r>
      <w:r w:rsidRPr="00307217">
        <w:rPr>
          <w:rFonts w:ascii="Times New Roman" w:eastAsia="monospace" w:hAnsi="Times New Roman" w:hint="default"/>
          <w:color w:val="FAD7BD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C8B9AA"/>
          <w:shd w:val="clear" w:color="auto" w:fill="1B1A19"/>
        </w:rPr>
        <w:t>args</w:t>
      </w:r>
      <w:r w:rsidRPr="00307217">
        <w:rPr>
          <w:rFonts w:ascii="Times New Roman" w:eastAsia="monospace" w:hAnsi="Times New Roman" w:hint="default"/>
          <w:color w:val="C8B9AA"/>
          <w:shd w:val="clear" w:color="auto" w:fill="1B1A19"/>
          <w:lang w:val="uk-UA"/>
        </w:rPr>
        <w:br/>
        <w:t xml:space="preserve">     </w:t>
      </w:r>
      <w:r w:rsidRPr="00307217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 xml:space="preserve">* </w:t>
      </w:r>
      <w:r w:rsidRPr="00307217">
        <w:rPr>
          <w:rFonts w:ascii="Times New Roman" w:eastAsia="monospace" w:hAnsi="Times New Roman" w:hint="default"/>
          <w:color w:val="FAD7BD"/>
          <w:shd w:val="clear" w:color="auto" w:fill="1B1A19"/>
          <w:lang w:val="uk-UA"/>
        </w:rPr>
        <w:t>@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>throws</w:t>
      </w:r>
      <w:r w:rsidRPr="00307217">
        <w:rPr>
          <w:rFonts w:ascii="Times New Roman" w:eastAsia="monospace" w:hAnsi="Times New Roman" w:hint="default"/>
          <w:color w:val="FAD7BD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FileNotFoundException</w:t>
      </w:r>
      <w:r w:rsidRPr="00307217">
        <w:rPr>
          <w:rFonts w:ascii="Times New Roman" w:eastAsia="monospace" w:hAnsi="Times New Roman" w:hint="default"/>
          <w:color w:val="70D7FF"/>
          <w:shd w:val="clear" w:color="auto" w:fill="1B1A19"/>
          <w:lang w:val="uk-UA"/>
        </w:rPr>
        <w:br/>
        <w:t xml:space="preserve">     </w:t>
      </w:r>
      <w:r w:rsidRPr="00307217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>*/</w:t>
      </w:r>
      <w:r w:rsidRPr="00307217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br/>
      </w:r>
      <w:r w:rsidRPr="00307217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public</w:t>
      </w:r>
      <w:r w:rsidRPr="00307217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static</w:t>
      </w:r>
      <w:r w:rsidRPr="00307217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void</w:t>
      </w:r>
      <w:r w:rsidRPr="00307217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main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String</w:t>
      </w:r>
      <w:r w:rsidRPr="00307217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 xml:space="preserve">[]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args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 xml:space="preserve">)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throws</w:t>
      </w:r>
      <w:r w:rsidRPr="00307217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FileNotFoundException</w:t>
      </w:r>
      <w:r w:rsidRPr="00307217">
        <w:rPr>
          <w:rFonts w:ascii="Times New Roman" w:eastAsia="monospace" w:hAnsi="Times New Roman" w:hint="default"/>
          <w:color w:val="70D7FF"/>
          <w:shd w:val="clear" w:color="auto" w:fill="1B1A19"/>
          <w:lang w:val="uk-UA"/>
        </w:rPr>
        <w:t xml:space="preserve"> </w:t>
      </w:r>
      <w:r w:rsidRPr="00307217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t>{</w:t>
      </w:r>
      <w:r w:rsidRPr="00307217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br/>
      </w:r>
      <w:r w:rsidRPr="00307217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br/>
        <w:t xml:space="preserve">        </w:t>
      </w:r>
      <w:r w:rsidRPr="00307217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t>// Оголошення змінних</w:t>
      </w:r>
      <w:r w:rsidRPr="00307217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int</w:t>
      </w:r>
      <w:r w:rsidRPr="00307217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nColumns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char</w:t>
      </w:r>
      <w:r w:rsidRPr="00307217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 xml:space="preserve">[][]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arr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String</w:t>
      </w:r>
      <w:r w:rsidRPr="00307217">
        <w:rPr>
          <w:rFonts w:ascii="Times New Roman" w:eastAsia="monospace" w:hAnsi="Times New Roman" w:hint="default"/>
          <w:color w:val="70D7FF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filler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Scanner</w:t>
      </w:r>
      <w:r w:rsidRPr="00307217">
        <w:rPr>
          <w:rFonts w:ascii="Times New Roman" w:eastAsia="monospace" w:hAnsi="Times New Roman" w:hint="default"/>
          <w:color w:val="70D7FF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in</w:t>
      </w:r>
      <w:r w:rsidRPr="00307217">
        <w:rPr>
          <w:rFonts w:ascii="Times New Roman" w:eastAsia="monospace" w:hAnsi="Times New Roman" w:hint="default"/>
          <w:color w:val="D4CCFF"/>
          <w:shd w:val="clear" w:color="auto" w:fill="1B1A19"/>
          <w:lang w:val="uk-UA"/>
        </w:rPr>
        <w:t xml:space="preserve"> </w:t>
      </w:r>
      <w:r w:rsidRPr="00307217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new</w:t>
      </w:r>
      <w:r w:rsidRPr="00307217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Scanner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 w:rsidRPr="00307217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in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)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</w:t>
      </w:r>
      <w:r w:rsidRPr="00307217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t>// Створення файлу для запису</w:t>
      </w:r>
      <w:r w:rsidRPr="00307217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File</w:t>
      </w:r>
      <w:r w:rsidRPr="00307217">
        <w:rPr>
          <w:rFonts w:ascii="Times New Roman" w:eastAsia="monospace" w:hAnsi="Times New Roman" w:hint="default"/>
          <w:color w:val="70D7FF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dataFile</w:t>
      </w:r>
      <w:r w:rsidRPr="00307217">
        <w:rPr>
          <w:rFonts w:ascii="Times New Roman" w:eastAsia="monospace" w:hAnsi="Times New Roman" w:hint="default"/>
          <w:color w:val="D4CCFF"/>
          <w:shd w:val="clear" w:color="auto" w:fill="1B1A19"/>
          <w:lang w:val="uk-UA"/>
        </w:rPr>
        <w:t xml:space="preserve"> </w:t>
      </w:r>
      <w:r w:rsidRPr="00307217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new</w:t>
      </w:r>
      <w:r w:rsidRPr="00307217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File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 w:rsidRPr="00307217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>"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MyFile</w:t>
      </w:r>
      <w:r w:rsidRPr="00307217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txt</w:t>
      </w:r>
      <w:r w:rsidRPr="00307217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>"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)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PrintWriter</w:t>
      </w:r>
      <w:r w:rsidRPr="00307217">
        <w:rPr>
          <w:rFonts w:ascii="Times New Roman" w:eastAsia="monospace" w:hAnsi="Times New Roman" w:hint="default"/>
          <w:color w:val="70D7FF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fout</w:t>
      </w:r>
      <w:r w:rsidRPr="00307217">
        <w:rPr>
          <w:rFonts w:ascii="Times New Roman" w:eastAsia="monospace" w:hAnsi="Times New Roman" w:hint="default"/>
          <w:color w:val="D4CCFF"/>
          <w:shd w:val="clear" w:color="auto" w:fill="1B1A19"/>
          <w:lang w:val="uk-UA"/>
        </w:rPr>
        <w:t xml:space="preserve"> </w:t>
      </w:r>
      <w:r w:rsidRPr="00307217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new</w:t>
      </w:r>
      <w:r w:rsidRPr="00307217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PrintWriter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dataFile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)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</w:t>
      </w:r>
      <w:r w:rsidRPr="00307217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t>// Присвоєння довжини з консолі</w:t>
      </w:r>
      <w:r w:rsidRPr="00307217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 w:rsidRPr="00307217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 w:rsidRPr="00307217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 w:rsidRPr="00307217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>"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Lenght</w:t>
      </w:r>
      <w:r w:rsidRPr="00307217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 xml:space="preserve"> : "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)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nColumns</w:t>
      </w:r>
      <w:r w:rsidRPr="00307217">
        <w:rPr>
          <w:rFonts w:ascii="Times New Roman" w:eastAsia="monospace" w:hAnsi="Times New Roman" w:hint="default"/>
          <w:color w:val="D4CCFF"/>
          <w:shd w:val="clear" w:color="auto" w:fill="1B1A19"/>
          <w:lang w:val="uk-UA"/>
        </w:rPr>
        <w:t xml:space="preserve"> </w:t>
      </w:r>
      <w:r w:rsidRPr="00307217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=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in</w:t>
      </w:r>
      <w:r w:rsidRPr="00307217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nextInt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()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in</w:t>
      </w:r>
      <w:r w:rsidRPr="00307217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nextLine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()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</w:t>
      </w:r>
      <w:r w:rsidRPr="00307217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t>// Створення зубчастого массиву</w:t>
      </w:r>
      <w:r w:rsidRPr="00307217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arr</w:t>
      </w:r>
      <w:r w:rsidRPr="00307217">
        <w:rPr>
          <w:rFonts w:ascii="Times New Roman" w:eastAsia="monospace" w:hAnsi="Times New Roman" w:hint="default"/>
          <w:color w:val="D4CCFF"/>
          <w:shd w:val="clear" w:color="auto" w:fill="1B1A19"/>
          <w:lang w:val="uk-UA"/>
        </w:rPr>
        <w:t xml:space="preserve"> </w:t>
      </w:r>
      <w:r w:rsidRPr="00307217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new</w:t>
      </w:r>
      <w:r w:rsidRPr="00307217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char</w:t>
      </w:r>
      <w:r w:rsidRPr="00307217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>[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nColumns</w:t>
      </w:r>
      <w:r w:rsidRPr="00307217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>][]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for</w:t>
      </w:r>
      <w:r w:rsidRPr="00307217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 xml:space="preserve"> 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int</w:t>
      </w:r>
      <w:r w:rsidRPr="00307217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i</w:t>
      </w:r>
      <w:r w:rsidRPr="00307217">
        <w:rPr>
          <w:rFonts w:ascii="Times New Roman" w:eastAsia="monospace" w:hAnsi="Times New Roman" w:hint="default"/>
          <w:color w:val="D4CCFF"/>
          <w:shd w:val="clear" w:color="auto" w:fill="1B1A19"/>
          <w:lang w:val="uk-UA"/>
        </w:rPr>
        <w:t xml:space="preserve"> </w:t>
      </w:r>
      <w:r w:rsidRPr="00307217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= 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0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 xml:space="preserve">;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i</w:t>
      </w:r>
      <w:r w:rsidRPr="00307217">
        <w:rPr>
          <w:rFonts w:ascii="Times New Roman" w:eastAsia="monospace" w:hAnsi="Times New Roman" w:hint="default"/>
          <w:color w:val="D4CCFF"/>
          <w:shd w:val="clear" w:color="auto" w:fill="1B1A19"/>
          <w:lang w:val="uk-UA"/>
        </w:rPr>
        <w:t xml:space="preserve"> </w:t>
      </w:r>
      <w:r w:rsidRPr="00307217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&lt;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nColumns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 xml:space="preserve">;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i</w:t>
      </w:r>
      <w:r w:rsidRPr="00307217">
        <w:rPr>
          <w:rFonts w:ascii="Times New Roman" w:eastAsia="monospace" w:hAnsi="Times New Roman" w:hint="default"/>
          <w:color w:val="D4CCFF"/>
          <w:shd w:val="clear" w:color="auto" w:fill="1B1A19"/>
          <w:lang w:val="uk-UA"/>
        </w:rPr>
        <w:t xml:space="preserve"> </w:t>
      </w:r>
      <w:r w:rsidRPr="00307217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+= 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 xml:space="preserve">2) </w:t>
      </w:r>
      <w:r w:rsidRPr="00307217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t>{</w:t>
      </w:r>
      <w:r w:rsidRPr="00307217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br/>
        <w:t xml:space="preserve">    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arr</w:t>
      </w:r>
      <w:r w:rsidRPr="00307217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>[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i</w:t>
      </w:r>
      <w:r w:rsidRPr="00307217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 xml:space="preserve">] </w:t>
      </w:r>
      <w:r w:rsidRPr="00307217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new</w:t>
      </w:r>
      <w:r w:rsidRPr="00307217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char</w:t>
      </w:r>
      <w:r w:rsidRPr="00307217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>[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nColumns</w:t>
      </w:r>
      <w:r w:rsidRPr="00307217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>]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lastRenderedPageBreak/>
        <w:t xml:space="preserve">        </w:t>
      </w:r>
      <w:r w:rsidRPr="00307217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t>}</w:t>
      </w:r>
      <w:r w:rsidRPr="00307217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br/>
        <w:t xml:space="preserve">        </w:t>
      </w:r>
      <w:r w:rsidRPr="00307217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t>// Вибір символу для массиву</w:t>
      </w:r>
      <w:r w:rsidRPr="00307217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br/>
      </w:r>
      <w:r w:rsidRPr="00307217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 w:rsidRPr="00307217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 w:rsidRPr="00307217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 w:rsidRPr="00307217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>"</w:t>
      </w:r>
      <w:r w:rsidRPr="00307217">
        <w:rPr>
          <w:rFonts w:ascii="Times New Roman" w:eastAsia="monospace" w:hAnsi="Times New Roman" w:hint="default"/>
          <w:color w:val="78DCE8"/>
          <w:shd w:val="clear" w:color="auto" w:fill="1B1A19"/>
          <w:lang w:val="uk-UA"/>
        </w:rPr>
        <w:t>\</w:t>
      </w:r>
      <w:r>
        <w:rPr>
          <w:rFonts w:ascii="Times New Roman" w:eastAsia="monospace" w:hAnsi="Times New Roman" w:hint="default"/>
          <w:color w:val="78DCE8"/>
          <w:shd w:val="clear" w:color="auto" w:fill="1B1A19"/>
        </w:rPr>
        <w:t>n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Symbol</w:t>
      </w:r>
      <w:r w:rsidRPr="00307217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 xml:space="preserve"> : "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)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filler</w:t>
      </w:r>
      <w:r w:rsidRPr="00307217">
        <w:rPr>
          <w:rFonts w:ascii="Times New Roman" w:eastAsia="monospace" w:hAnsi="Times New Roman" w:hint="default"/>
          <w:color w:val="D4CCFF"/>
          <w:shd w:val="clear" w:color="auto" w:fill="1B1A19"/>
          <w:lang w:val="uk-UA"/>
        </w:rPr>
        <w:t xml:space="preserve"> </w:t>
      </w:r>
      <w:r w:rsidRPr="00307217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=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in</w:t>
      </w:r>
      <w:r w:rsidRPr="00307217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nextLine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()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in</w:t>
      </w:r>
      <w:r w:rsidRPr="00307217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close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()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</w:t>
      </w:r>
      <w:r w:rsidRPr="00307217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t>// Перевірка на привильністий ввід символу</w:t>
      </w:r>
      <w:r w:rsidRPr="00307217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if</w:t>
      </w:r>
      <w:r w:rsidRPr="00307217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 xml:space="preserve"> 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filler</w:t>
      </w:r>
      <w:r w:rsidRPr="00307217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length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 xml:space="preserve">() </w:t>
      </w:r>
      <w:r w:rsidRPr="00307217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== 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 xml:space="preserve">1) </w:t>
      </w:r>
      <w:r w:rsidRPr="00307217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t>{</w:t>
      </w:r>
      <w:r w:rsidRPr="00307217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br/>
        <w:t xml:space="preserve">            </w:t>
      </w:r>
      <w:r w:rsidRPr="00307217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t>// Вивід та запис у файл массиву</w:t>
      </w:r>
      <w:r w:rsidRPr="00307217">
        <w:rPr>
          <w:rFonts w:ascii="Times New Roman" w:eastAsia="monospace" w:hAnsi="Times New Roman" w:hint="default"/>
          <w:color w:val="ACACAC"/>
          <w:shd w:val="clear" w:color="auto" w:fill="1B1A19"/>
          <w:lang w:val="uk-UA"/>
        </w:rPr>
        <w:br/>
        <w:t xml:space="preserve">        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for</w:t>
      </w:r>
      <w:r w:rsidRPr="00307217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 xml:space="preserve"> 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int</w:t>
      </w:r>
      <w:r w:rsidRPr="00307217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j</w:t>
      </w:r>
      <w:r w:rsidRPr="00307217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 xml:space="preserve"> </w:t>
      </w:r>
      <w:r w:rsidRPr="00307217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= 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0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 xml:space="preserve">;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j</w:t>
      </w:r>
      <w:r w:rsidRPr="00307217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 xml:space="preserve"> </w:t>
      </w:r>
      <w:r w:rsidRPr="00307217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&lt;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nColumns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 xml:space="preserve">;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j</w:t>
      </w:r>
      <w:r w:rsidRPr="00307217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>++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 xml:space="preserve">) </w:t>
      </w:r>
      <w:r w:rsidRPr="00307217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t>{</w:t>
      </w:r>
      <w:r w:rsidRPr="00307217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br/>
        <w:t xml:space="preserve">            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for</w:t>
      </w:r>
      <w:r w:rsidRPr="00307217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 xml:space="preserve"> 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int</w:t>
      </w:r>
      <w:r w:rsidRPr="00307217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i</w:t>
      </w:r>
      <w:r w:rsidRPr="00307217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 xml:space="preserve"> </w:t>
      </w:r>
      <w:r w:rsidRPr="00307217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= 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0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 xml:space="preserve">;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i</w:t>
      </w:r>
      <w:r w:rsidRPr="00307217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 xml:space="preserve"> </w:t>
      </w:r>
      <w:r w:rsidRPr="00307217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&lt;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nColumns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 xml:space="preserve">;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i</w:t>
      </w:r>
      <w:r w:rsidRPr="00307217">
        <w:rPr>
          <w:rFonts w:ascii="Times New Roman" w:eastAsia="monospace" w:hAnsi="Times New Roman" w:hint="default"/>
          <w:color w:val="808080"/>
          <w:shd w:val="clear" w:color="auto" w:fill="1B1A19"/>
          <w:lang w:val="uk-UA"/>
        </w:rPr>
        <w:t xml:space="preserve"> </w:t>
      </w:r>
      <w:r w:rsidRPr="00307217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+= 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 xml:space="preserve">2) </w:t>
      </w:r>
      <w:r w:rsidRPr="00307217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t>{</w:t>
      </w:r>
      <w:r w:rsidRPr="00307217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br/>
      </w:r>
      <w:r w:rsidRPr="00307217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br/>
        <w:t xml:space="preserve">            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arr</w:t>
      </w:r>
      <w:r w:rsidRPr="00307217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>[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i</w:t>
      </w:r>
      <w:r w:rsidRPr="00307217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>][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j</w:t>
      </w:r>
      <w:r w:rsidRPr="00307217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 xml:space="preserve">] </w:t>
      </w:r>
      <w:r w:rsidRPr="00307217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= 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char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 xml:space="preserve">)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filler</w:t>
      </w:r>
      <w:r w:rsidRPr="00307217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codePointAt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(0)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    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 w:rsidRPr="00307217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 w:rsidRPr="00307217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arr</w:t>
      </w:r>
      <w:r w:rsidRPr="00307217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>[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i</w:t>
      </w:r>
      <w:r w:rsidRPr="00307217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>][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j</w:t>
      </w:r>
      <w:r w:rsidRPr="00307217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 xml:space="preserve">] </w:t>
      </w:r>
      <w:r w:rsidRPr="00307217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+ </w:t>
      </w:r>
      <w:r w:rsidRPr="00307217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>"    "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)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    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fout</w:t>
      </w:r>
      <w:r w:rsidRPr="00307217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arr</w:t>
      </w:r>
      <w:r w:rsidRPr="00307217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>[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i</w:t>
      </w:r>
      <w:r w:rsidRPr="00307217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>][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j</w:t>
      </w:r>
      <w:r w:rsidRPr="00307217">
        <w:rPr>
          <w:rFonts w:ascii="Times New Roman" w:eastAsia="monospace" w:hAnsi="Times New Roman" w:hint="default"/>
          <w:color w:val="92D923"/>
          <w:shd w:val="clear" w:color="auto" w:fill="1B1A19"/>
          <w:lang w:val="uk-UA"/>
        </w:rPr>
        <w:t xml:space="preserve">] </w:t>
      </w:r>
      <w:r w:rsidRPr="00307217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+ </w:t>
      </w:r>
      <w:r w:rsidRPr="00307217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>"    "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)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        </w:t>
      </w:r>
      <w:r w:rsidRPr="00307217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t>}</w:t>
      </w:r>
      <w:r w:rsidRPr="00307217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br/>
      </w:r>
      <w:r w:rsidRPr="00307217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br/>
        <w:t xml:space="preserve">        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 w:rsidRPr="00307217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 w:rsidRPr="00307217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 w:rsidRPr="00307217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>"</w:t>
      </w:r>
      <w:r w:rsidRPr="00307217">
        <w:rPr>
          <w:rFonts w:ascii="Times New Roman" w:eastAsia="monospace" w:hAnsi="Times New Roman" w:hint="default"/>
          <w:color w:val="78DCE8"/>
          <w:shd w:val="clear" w:color="auto" w:fill="1B1A19"/>
          <w:lang w:val="uk-UA"/>
        </w:rPr>
        <w:t>\</w:t>
      </w:r>
      <w:r>
        <w:rPr>
          <w:rFonts w:ascii="Times New Roman" w:eastAsia="monospace" w:hAnsi="Times New Roman" w:hint="default"/>
          <w:color w:val="78DCE8"/>
          <w:shd w:val="clear" w:color="auto" w:fill="1B1A19"/>
        </w:rPr>
        <w:t>n</w:t>
      </w:r>
      <w:r w:rsidRPr="00307217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>"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)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fout</w:t>
      </w:r>
      <w:r w:rsidRPr="00307217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 w:rsidRPr="00307217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>"</w:t>
      </w:r>
      <w:r w:rsidRPr="00307217">
        <w:rPr>
          <w:rFonts w:ascii="Times New Roman" w:eastAsia="monospace" w:hAnsi="Times New Roman" w:hint="default"/>
          <w:color w:val="78DCE8"/>
          <w:shd w:val="clear" w:color="auto" w:fill="1B1A19"/>
          <w:lang w:val="uk-UA"/>
        </w:rPr>
        <w:t>\</w:t>
      </w:r>
      <w:r>
        <w:rPr>
          <w:rFonts w:ascii="Times New Roman" w:eastAsia="monospace" w:hAnsi="Times New Roman" w:hint="default"/>
          <w:color w:val="78DCE8"/>
          <w:shd w:val="clear" w:color="auto" w:fill="1B1A19"/>
        </w:rPr>
        <w:t>n</w:t>
      </w:r>
      <w:r w:rsidRPr="00307217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>"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)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    </w:t>
      </w:r>
      <w:r w:rsidRPr="00307217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t>}</w:t>
      </w:r>
      <w:r w:rsidRPr="00307217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br/>
        <w:t xml:space="preserve">        }</w:t>
      </w:r>
      <w:r w:rsidRPr="00307217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br/>
      </w:r>
      <w:r w:rsidRPr="00307217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else</w:t>
      </w:r>
      <w:r w:rsidRPr="00307217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if</w:t>
      </w:r>
      <w:r w:rsidRPr="00307217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t xml:space="preserve"> 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filler</w:t>
      </w:r>
      <w:r w:rsidRPr="00307217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length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 xml:space="preserve">() </w:t>
      </w:r>
      <w:r w:rsidRPr="00307217">
        <w:rPr>
          <w:rFonts w:ascii="Times New Roman" w:eastAsia="monospace" w:hAnsi="Times New Roman" w:hint="default"/>
          <w:color w:val="A97CF8"/>
          <w:shd w:val="clear" w:color="auto" w:fill="1B1A19"/>
          <w:lang w:val="uk-UA"/>
        </w:rPr>
        <w:t xml:space="preserve">== 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0)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br/>
        <w:t xml:space="preserve">    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 w:rsidRPr="00307217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 w:rsidRPr="00307217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 w:rsidRPr="00307217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>"</w:t>
      </w:r>
      <w:r w:rsidRPr="00307217">
        <w:rPr>
          <w:rFonts w:ascii="Times New Roman" w:eastAsia="monospace" w:hAnsi="Times New Roman" w:hint="default"/>
          <w:color w:val="78DCE8"/>
          <w:shd w:val="clear" w:color="auto" w:fill="1B1A19"/>
          <w:lang w:val="uk-UA"/>
        </w:rPr>
        <w:t>\</w:t>
      </w:r>
      <w:r>
        <w:rPr>
          <w:rFonts w:ascii="Times New Roman" w:eastAsia="monospace" w:hAnsi="Times New Roman" w:hint="default"/>
          <w:color w:val="78DCE8"/>
          <w:shd w:val="clear" w:color="auto" w:fill="1B1A19"/>
        </w:rPr>
        <w:t>n</w:t>
      </w:r>
      <w:r w:rsidRPr="00307217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Your</w:t>
      </w:r>
      <w:r w:rsidRPr="00307217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symbol</w:t>
      </w:r>
      <w:r w:rsidRPr="00307217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is</w:t>
      </w:r>
      <w:r w:rsidRPr="00307217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absent</w:t>
      </w:r>
      <w:r w:rsidRPr="00307217">
        <w:rPr>
          <w:rFonts w:ascii="Times New Roman" w:eastAsia="monospace" w:hAnsi="Times New Roman" w:hint="default"/>
          <w:color w:val="78DCE8"/>
          <w:shd w:val="clear" w:color="auto" w:fill="1B1A19"/>
          <w:lang w:val="uk-UA"/>
        </w:rPr>
        <w:t>\</w:t>
      </w:r>
      <w:r>
        <w:rPr>
          <w:rFonts w:ascii="Times New Roman" w:eastAsia="monospace" w:hAnsi="Times New Roman" w:hint="default"/>
          <w:color w:val="78DCE8"/>
          <w:shd w:val="clear" w:color="auto" w:fill="1B1A19"/>
        </w:rPr>
        <w:t>n</w:t>
      </w:r>
      <w:r w:rsidRPr="00307217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>"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)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else</w:t>
      </w:r>
      <w:r w:rsidRPr="00307217">
        <w:rPr>
          <w:rFonts w:ascii="Times New Roman" w:eastAsia="monospace" w:hAnsi="Times New Roman" w:hint="default"/>
          <w:color w:val="EE7762"/>
          <w:shd w:val="clear" w:color="auto" w:fill="1B1A19"/>
          <w:lang w:val="uk-UA"/>
        </w:rPr>
        <w:br/>
        <w:t xml:space="preserve">    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 w:rsidRPr="00307217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 w:rsidRPr="00307217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</w:t>
      </w:r>
      <w:r w:rsidRPr="00307217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>"</w:t>
      </w:r>
      <w:r w:rsidRPr="00307217">
        <w:rPr>
          <w:rFonts w:ascii="Times New Roman" w:eastAsia="monospace" w:hAnsi="Times New Roman" w:hint="default"/>
          <w:color w:val="78DCE8"/>
          <w:shd w:val="clear" w:color="auto" w:fill="1B1A19"/>
          <w:lang w:val="uk-UA"/>
        </w:rPr>
        <w:t>\</w:t>
      </w:r>
      <w:r>
        <w:rPr>
          <w:rFonts w:ascii="Times New Roman" w:eastAsia="monospace" w:hAnsi="Times New Roman" w:hint="default"/>
          <w:color w:val="78DCE8"/>
          <w:shd w:val="clear" w:color="auto" w:fill="1B1A19"/>
        </w:rPr>
        <w:t>n</w:t>
      </w:r>
      <w:r w:rsidRPr="00307217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Too</w:t>
      </w:r>
      <w:r w:rsidRPr="00307217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much</w:t>
      </w:r>
      <w:r w:rsidRPr="00307217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 xml:space="preserve"> 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symbols</w:t>
      </w:r>
      <w:r w:rsidRPr="00307217">
        <w:rPr>
          <w:rFonts w:ascii="Times New Roman" w:eastAsia="monospace" w:hAnsi="Times New Roman" w:hint="default"/>
          <w:color w:val="78DCE8"/>
          <w:shd w:val="clear" w:color="auto" w:fill="1B1A19"/>
          <w:lang w:val="uk-UA"/>
        </w:rPr>
        <w:t>\</w:t>
      </w:r>
      <w:r>
        <w:rPr>
          <w:rFonts w:ascii="Times New Roman" w:eastAsia="monospace" w:hAnsi="Times New Roman" w:hint="default"/>
          <w:color w:val="78DCE8"/>
          <w:shd w:val="clear" w:color="auto" w:fill="1B1A19"/>
        </w:rPr>
        <w:t>n</w:t>
      </w:r>
      <w:r w:rsidRPr="00307217">
        <w:rPr>
          <w:rFonts w:ascii="Times New Roman" w:eastAsia="monospace" w:hAnsi="Times New Roman" w:hint="default"/>
          <w:color w:val="FFD866"/>
          <w:shd w:val="clear" w:color="auto" w:fill="1B1A19"/>
          <w:lang w:val="uk-UA"/>
        </w:rPr>
        <w:t xml:space="preserve">  "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)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fout</w:t>
      </w:r>
      <w:r w:rsidRPr="00307217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flush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()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fout</w:t>
      </w:r>
      <w:r w:rsidRPr="00307217">
        <w:rPr>
          <w:rFonts w:ascii="Times New Roman" w:eastAsia="monospace" w:hAnsi="Times New Roman" w:hint="default"/>
          <w:color w:val="FFC83C"/>
          <w:shd w:val="clear" w:color="auto" w:fill="1B1A19"/>
          <w:lang w:val="uk-UA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close</w:t>
      </w:r>
      <w:r w:rsidRPr="00307217">
        <w:rPr>
          <w:rFonts w:ascii="Times New Roman" w:eastAsia="monospace" w:hAnsi="Times New Roman" w:hint="default"/>
          <w:color w:val="57D1EB"/>
          <w:shd w:val="clear" w:color="auto" w:fill="1B1A19"/>
          <w:lang w:val="uk-UA"/>
        </w:rPr>
        <w:t>()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t>;</w:t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</w:r>
      <w:r w:rsidRPr="00307217">
        <w:rPr>
          <w:rFonts w:ascii="Times New Roman" w:eastAsia="monospace" w:hAnsi="Times New Roman" w:hint="default"/>
          <w:color w:val="F9F6EF"/>
          <w:shd w:val="clear" w:color="auto" w:fill="1B1A19"/>
          <w:lang w:val="uk-UA"/>
        </w:rPr>
        <w:br/>
        <w:t xml:space="preserve">    </w:t>
      </w:r>
      <w:r w:rsidRPr="00307217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t>}</w:t>
      </w:r>
      <w:r w:rsidRPr="00307217"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  <w:br/>
        <w:t>}</w:t>
      </w:r>
    </w:p>
    <w:p w14:paraId="26D8C739" w14:textId="77777777" w:rsidR="00BC1E59" w:rsidRPr="00307217" w:rsidRDefault="00BC1E59">
      <w:pPr>
        <w:pStyle w:val="HTML8"/>
        <w:shd w:val="clear" w:color="auto" w:fill="1B1A19"/>
        <w:rPr>
          <w:rFonts w:ascii="Times New Roman" w:eastAsia="monospace" w:hAnsi="Times New Roman" w:hint="default"/>
          <w:color w:val="FD971F"/>
          <w:shd w:val="clear" w:color="auto" w:fill="1B1A19"/>
          <w:lang w:val="uk-UA"/>
        </w:rPr>
      </w:pPr>
    </w:p>
    <w:p w14:paraId="655F9F5C" w14:textId="77777777" w:rsidR="00BC1E59" w:rsidRDefault="00307217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br w:type="page"/>
      </w:r>
    </w:p>
    <w:p w14:paraId="20717B78" w14:textId="77777777" w:rsidR="00BC1E59" w:rsidRDefault="00307217">
      <w:pPr>
        <w:spacing w:after="181"/>
        <w:ind w:right="606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lastRenderedPageBreak/>
        <w:t>Приклад виконання програми:</w:t>
      </w:r>
      <w:bookmarkStart w:id="0" w:name="_GoBack"/>
      <w:bookmarkEnd w:id="0"/>
    </w:p>
    <w:p w14:paraId="3C9A656A" w14:textId="77777777" w:rsidR="00BC1E59" w:rsidRDefault="00307217">
      <w:pPr>
        <w:spacing w:after="181"/>
        <w:ind w:right="606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1CA1A559" wp14:editId="005115F0">
            <wp:extent cx="3171825" cy="274320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5D8A" w14:textId="77777777" w:rsidR="00BC1E59" w:rsidRDefault="00307217">
      <w:pPr>
        <w:spacing w:after="181"/>
        <w:ind w:right="606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eastAsia="SimSun" w:hAnsi="Times New Roman" w:cs="Times New Roman"/>
          <w:sz w:val="28"/>
          <w:szCs w:val="28"/>
        </w:rPr>
        <w:t>На даній лаборатоній роботі я ознайомився з базовими конструкціями мови Java та оволодіти навиками написання й автоматичного документування простих консольних програм мовою Java.</w:t>
      </w:r>
    </w:p>
    <w:p w14:paraId="22DE3C4B" w14:textId="77777777" w:rsidR="00BC1E59" w:rsidRDefault="00BC1E59">
      <w:pPr>
        <w:spacing w:after="181"/>
        <w:ind w:right="606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</w:p>
    <w:sectPr w:rsidR="00BC1E5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2DAC4" w14:textId="77777777" w:rsidR="008406E2" w:rsidRDefault="008406E2">
      <w:pPr>
        <w:spacing w:line="240" w:lineRule="auto"/>
      </w:pPr>
      <w:r>
        <w:separator/>
      </w:r>
    </w:p>
  </w:endnote>
  <w:endnote w:type="continuationSeparator" w:id="0">
    <w:p w14:paraId="4E56CEE8" w14:textId="77777777" w:rsidR="008406E2" w:rsidRDefault="008406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Roboto">
    <w:altName w:val="AMGDT"/>
    <w:charset w:val="00"/>
    <w:family w:val="auto"/>
    <w:pitch w:val="default"/>
  </w:font>
  <w:font w:name="monospace">
    <w:altName w:val="AMGD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5B925" w14:textId="77777777" w:rsidR="008406E2" w:rsidRDefault="008406E2">
      <w:pPr>
        <w:spacing w:after="0"/>
      </w:pPr>
      <w:r>
        <w:separator/>
      </w:r>
    </w:p>
  </w:footnote>
  <w:footnote w:type="continuationSeparator" w:id="0">
    <w:p w14:paraId="0B14CF12" w14:textId="77777777" w:rsidR="008406E2" w:rsidRDefault="008406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2050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185E"/>
    <w:rsid w:val="00216417"/>
    <w:rsid w:val="00223943"/>
    <w:rsid w:val="0026631D"/>
    <w:rsid w:val="002B7F6D"/>
    <w:rsid w:val="002C2F53"/>
    <w:rsid w:val="00303CE9"/>
    <w:rsid w:val="00307217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2ABD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406E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1E59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720508"/>
    <w:rsid w:val="12BB5E4F"/>
    <w:rsid w:val="1CD3722E"/>
    <w:rsid w:val="3D2E204C"/>
    <w:rsid w:val="4BD72E89"/>
    <w:rsid w:val="5F356BE6"/>
    <w:rsid w:val="7F98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0AF66D"/>
  <w15:docId w15:val="{919B872C-CB17-4A63-9AAB-62E2E4AE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8" w:qFormat="1"/>
    <w:lsdException w:name="toc 2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annotation reference" w:qFormat="1"/>
    <w:lsdException w:name="table of authorities" w:qFormat="1"/>
    <w:lsdException w:name="macro" w:qFormat="1"/>
    <w:lsdException w:name="toa heading" w:qFormat="1"/>
    <w:lsdException w:name="List" w:qFormat="1"/>
    <w:lsdException w:name="List Number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Title" w:qFormat="1"/>
    <w:lsdException w:name="Default Paragraph Font" w:semiHidden="1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Body Text First Indent 2" w:qFormat="1"/>
    <w:lsdException w:name="Body Text 3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Definition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1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spacing w:before="240" w:after="60"/>
      <w:outlineLvl w:val="5"/>
    </w:pPr>
    <w:rPr>
      <w:b/>
      <w:bCs/>
    </w:rPr>
  </w:style>
  <w:style w:type="paragraph" w:styleId="7">
    <w:name w:val="heading 7"/>
    <w:basedOn w:val="a1"/>
    <w:next w:val="a1"/>
    <w:semiHidden/>
    <w:unhideWhenUsed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semiHidden/>
    <w:unhideWhenUsed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semiHidden/>
    <w:unhideWhenUsed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rPr>
      <w:rFonts w:ascii="Courier New" w:hAnsi="Courier New" w:cs="Courier New"/>
    </w:rPr>
  </w:style>
  <w:style w:type="character" w:styleId="a5">
    <w:name w:val="FollowedHyperlink"/>
    <w:basedOn w:val="a2"/>
    <w:qFormat/>
    <w:rPr>
      <w:color w:val="800080"/>
      <w:u w:val="single"/>
    </w:rPr>
  </w:style>
  <w:style w:type="character" w:styleId="a6">
    <w:name w:val="footnote reference"/>
    <w:basedOn w:val="a2"/>
    <w:rPr>
      <w:vertAlign w:val="superscript"/>
    </w:rPr>
  </w:style>
  <w:style w:type="character" w:styleId="a7">
    <w:name w:val="annotation reference"/>
    <w:basedOn w:val="a2"/>
    <w:qFormat/>
    <w:rPr>
      <w:sz w:val="21"/>
      <w:szCs w:val="21"/>
    </w:rPr>
  </w:style>
  <w:style w:type="character" w:styleId="a8">
    <w:name w:val="endnote reference"/>
    <w:basedOn w:val="a2"/>
    <w:rPr>
      <w:vertAlign w:val="superscript"/>
    </w:rPr>
  </w:style>
  <w:style w:type="character" w:styleId="HTML0">
    <w:name w:val="HTML Acronym"/>
    <w:basedOn w:val="a2"/>
    <w:qFormat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qFormat/>
    <w:rPr>
      <w:color w:val="0000FF"/>
      <w:u w:val="single"/>
    </w:rPr>
  </w:style>
  <w:style w:type="character" w:styleId="HTML1">
    <w:name w:val="HTML Keyboard"/>
    <w:basedOn w:val="a2"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</w:style>
  <w:style w:type="character" w:styleId="ac">
    <w:name w:val="line number"/>
    <w:basedOn w:val="a2"/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Variable"/>
    <w:basedOn w:val="a2"/>
    <w:rPr>
      <w:i/>
      <w:iCs/>
    </w:rPr>
  </w:style>
  <w:style w:type="character" w:styleId="HTML5">
    <w:name w:val="HTML Typewriter"/>
    <w:basedOn w:val="a2"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rPr>
      <w:i/>
      <w:iCs/>
    </w:rPr>
  </w:style>
  <w:style w:type="paragraph" w:styleId="ae">
    <w:name w:val="Balloon Text"/>
    <w:basedOn w:val="a1"/>
    <w:rPr>
      <w:sz w:val="16"/>
      <w:szCs w:val="16"/>
    </w:rPr>
  </w:style>
  <w:style w:type="paragraph" w:styleId="52">
    <w:name w:val="List 5"/>
    <w:basedOn w:val="a1"/>
    <w:qFormat/>
    <w:pPr>
      <w:ind w:left="1800" w:hanging="360"/>
    </w:pPr>
  </w:style>
  <w:style w:type="paragraph" w:styleId="af">
    <w:name w:val="List Continue"/>
    <w:basedOn w:val="a1"/>
    <w:qFormat/>
    <w:pPr>
      <w:spacing w:after="120"/>
      <w:ind w:left="360"/>
    </w:pPr>
  </w:style>
  <w:style w:type="paragraph" w:styleId="22">
    <w:name w:val="Body Text 2"/>
    <w:basedOn w:val="a1"/>
    <w:pPr>
      <w:spacing w:after="120" w:line="480" w:lineRule="auto"/>
    </w:pPr>
  </w:style>
  <w:style w:type="paragraph" w:styleId="5">
    <w:name w:val="List Number 5"/>
    <w:basedOn w:val="a1"/>
    <w:pPr>
      <w:numPr>
        <w:numId w:val="1"/>
      </w:numPr>
    </w:pPr>
  </w:style>
  <w:style w:type="paragraph" w:styleId="af0">
    <w:name w:val="Closing"/>
    <w:basedOn w:val="a1"/>
    <w:pPr>
      <w:ind w:left="4320"/>
    </w:pPr>
  </w:style>
  <w:style w:type="paragraph" w:styleId="af1">
    <w:name w:val="Normal Indent"/>
    <w:basedOn w:val="a1"/>
    <w:pPr>
      <w:ind w:left="708"/>
    </w:pPr>
  </w:style>
  <w:style w:type="paragraph" w:styleId="23">
    <w:name w:val="envelope return"/>
    <w:basedOn w:val="a1"/>
    <w:rPr>
      <w:rFonts w:ascii="Arial" w:hAnsi="Arial" w:cs="Arial"/>
      <w:sz w:val="20"/>
    </w:rPr>
  </w:style>
  <w:style w:type="paragraph" w:styleId="af2">
    <w:name w:val="Plain Text"/>
    <w:basedOn w:val="a1"/>
    <w:rPr>
      <w:rFonts w:ascii="Courier New" w:hAnsi="Courier New" w:cs="Courier New"/>
      <w:sz w:val="20"/>
    </w:rPr>
  </w:style>
  <w:style w:type="paragraph" w:styleId="32">
    <w:name w:val="Body Text Indent 3"/>
    <w:basedOn w:val="a1"/>
    <w:qFormat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pPr>
      <w:snapToGrid w:val="0"/>
    </w:pPr>
  </w:style>
  <w:style w:type="paragraph" w:styleId="af4">
    <w:name w:val="caption"/>
    <w:basedOn w:val="a1"/>
    <w:next w:val="a1"/>
    <w:semiHidden/>
    <w:unhideWhenUsed/>
    <w:qFormat/>
    <w:rPr>
      <w:rFonts w:ascii="Arial" w:eastAsia="SimHei" w:hAnsi="Arial" w:cs="Arial"/>
      <w:sz w:val="20"/>
    </w:rPr>
  </w:style>
  <w:style w:type="paragraph" w:styleId="af5">
    <w:name w:val="annotation text"/>
    <w:basedOn w:val="a1"/>
  </w:style>
  <w:style w:type="paragraph" w:styleId="10">
    <w:name w:val="index 1"/>
    <w:basedOn w:val="a1"/>
    <w:next w:val="a1"/>
  </w:style>
  <w:style w:type="paragraph" w:styleId="af6">
    <w:name w:val="annotation subject"/>
    <w:basedOn w:val="af5"/>
    <w:next w:val="af5"/>
    <w:rPr>
      <w:b/>
      <w:bCs/>
    </w:rPr>
  </w:style>
  <w:style w:type="paragraph" w:styleId="af7">
    <w:name w:val="Document Map"/>
    <w:basedOn w:val="a1"/>
    <w:qFormat/>
    <w:pPr>
      <w:shd w:val="clear" w:color="auto" w:fill="000080"/>
    </w:pPr>
  </w:style>
  <w:style w:type="paragraph" w:styleId="af8">
    <w:name w:val="footnote text"/>
    <w:basedOn w:val="a1"/>
    <w:pPr>
      <w:snapToGrid w:val="0"/>
    </w:pPr>
    <w:rPr>
      <w:sz w:val="18"/>
      <w:szCs w:val="18"/>
    </w:rPr>
  </w:style>
  <w:style w:type="paragraph" w:styleId="80">
    <w:name w:val="toc 8"/>
    <w:basedOn w:val="a1"/>
    <w:next w:val="a1"/>
    <w:pPr>
      <w:ind w:leftChars="1400" w:left="2940"/>
    </w:pPr>
  </w:style>
  <w:style w:type="paragraph" w:styleId="24">
    <w:name w:val="index 2"/>
    <w:basedOn w:val="a1"/>
    <w:next w:val="a1"/>
    <w:pPr>
      <w:ind w:leftChars="200" w:left="200"/>
    </w:pPr>
  </w:style>
  <w:style w:type="paragraph" w:styleId="3">
    <w:name w:val="List Number 3"/>
    <w:basedOn w:val="a1"/>
    <w:pPr>
      <w:numPr>
        <w:numId w:val="2"/>
      </w:numPr>
    </w:pPr>
  </w:style>
  <w:style w:type="paragraph" w:styleId="HTML7">
    <w:name w:val="HTML Address"/>
    <w:basedOn w:val="a1"/>
    <w:rPr>
      <w:i/>
      <w:iCs/>
    </w:rPr>
  </w:style>
  <w:style w:type="paragraph" w:styleId="70">
    <w:name w:val="index 7"/>
    <w:basedOn w:val="a1"/>
    <w:next w:val="a1"/>
    <w:pPr>
      <w:ind w:leftChars="1200" w:left="1200"/>
    </w:pPr>
  </w:style>
  <w:style w:type="paragraph" w:styleId="33">
    <w:name w:val="index 3"/>
    <w:basedOn w:val="a1"/>
    <w:next w:val="a1"/>
    <w:pPr>
      <w:ind w:leftChars="400" w:left="400"/>
    </w:pPr>
  </w:style>
  <w:style w:type="paragraph" w:styleId="53">
    <w:name w:val="index 5"/>
    <w:basedOn w:val="a1"/>
    <w:next w:val="a1"/>
    <w:pPr>
      <w:ind w:leftChars="800" w:left="800"/>
    </w:pPr>
  </w:style>
  <w:style w:type="paragraph" w:styleId="42">
    <w:name w:val="index 4"/>
    <w:basedOn w:val="a1"/>
    <w:next w:val="a1"/>
    <w:pPr>
      <w:ind w:leftChars="600" w:left="600"/>
    </w:pPr>
  </w:style>
  <w:style w:type="paragraph" w:styleId="af9">
    <w:name w:val="header"/>
    <w:basedOn w:val="a1"/>
    <w:qFormat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pPr>
      <w:ind w:leftChars="1600" w:left="3360"/>
    </w:pPr>
  </w:style>
  <w:style w:type="paragraph" w:styleId="71">
    <w:name w:val="toc 7"/>
    <w:basedOn w:val="a1"/>
    <w:next w:val="a1"/>
    <w:pPr>
      <w:ind w:leftChars="1200" w:left="2520"/>
    </w:pPr>
  </w:style>
  <w:style w:type="paragraph" w:styleId="60">
    <w:name w:val="index 6"/>
    <w:basedOn w:val="a1"/>
    <w:next w:val="a1"/>
    <w:pPr>
      <w:ind w:leftChars="1000" w:left="1000"/>
    </w:pPr>
  </w:style>
  <w:style w:type="paragraph" w:styleId="afa">
    <w:name w:val="envelope address"/>
    <w:basedOn w:val="a1"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81">
    <w:name w:val="index 8"/>
    <w:basedOn w:val="a1"/>
    <w:next w:val="a1"/>
    <w:qFormat/>
    <w:pPr>
      <w:ind w:leftChars="1400" w:left="1400"/>
    </w:pPr>
  </w:style>
  <w:style w:type="paragraph" w:styleId="afb">
    <w:name w:val="Body Text"/>
    <w:basedOn w:val="a1"/>
    <w:pPr>
      <w:spacing w:after="120"/>
    </w:pPr>
  </w:style>
  <w:style w:type="paragraph" w:styleId="91">
    <w:name w:val="index 9"/>
    <w:basedOn w:val="a1"/>
    <w:next w:val="a1"/>
    <w:pPr>
      <w:ind w:leftChars="1600" w:left="1600"/>
    </w:pPr>
  </w:style>
  <w:style w:type="paragraph" w:styleId="4">
    <w:name w:val="List Number 4"/>
    <w:basedOn w:val="a1"/>
    <w:pPr>
      <w:numPr>
        <w:numId w:val="3"/>
      </w:numPr>
    </w:pPr>
  </w:style>
  <w:style w:type="paragraph" w:styleId="afc">
    <w:name w:val="toa heading"/>
    <w:basedOn w:val="a1"/>
    <w:next w:val="a1"/>
    <w:qFormat/>
    <w:pPr>
      <w:spacing w:before="120"/>
    </w:pPr>
    <w:rPr>
      <w:rFonts w:ascii="Arial" w:hAnsi="Arial" w:cs="Arial"/>
      <w:sz w:val="24"/>
      <w:szCs w:val="24"/>
    </w:rPr>
  </w:style>
  <w:style w:type="paragraph" w:styleId="afd">
    <w:name w:val="index heading"/>
    <w:basedOn w:val="a1"/>
    <w:next w:val="10"/>
    <w:qFormat/>
    <w:rPr>
      <w:rFonts w:ascii="Arial" w:hAnsi="Arial" w:cs="Arial"/>
      <w:b/>
      <w:bCs/>
    </w:rPr>
  </w:style>
  <w:style w:type="paragraph" w:styleId="11">
    <w:name w:val="toc 1"/>
    <w:basedOn w:val="a1"/>
    <w:next w:val="a1"/>
  </w:style>
  <w:style w:type="paragraph" w:styleId="afe">
    <w:name w:val="table of authorities"/>
    <w:basedOn w:val="a1"/>
    <w:next w:val="a1"/>
    <w:qFormat/>
    <w:pPr>
      <w:ind w:leftChars="200" w:left="420"/>
    </w:pPr>
  </w:style>
  <w:style w:type="paragraph" w:styleId="aff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pPr>
      <w:ind w:leftChars="1000" w:left="2100"/>
    </w:pPr>
  </w:style>
  <w:style w:type="paragraph" w:styleId="aff0">
    <w:name w:val="table of figures"/>
    <w:basedOn w:val="a1"/>
    <w:next w:val="a1"/>
    <w:qFormat/>
    <w:pPr>
      <w:ind w:leftChars="200" w:left="200" w:hangingChars="200" w:hanging="200"/>
    </w:pPr>
  </w:style>
  <w:style w:type="paragraph" w:styleId="34">
    <w:name w:val="toc 3"/>
    <w:basedOn w:val="a1"/>
    <w:next w:val="a1"/>
    <w:pPr>
      <w:ind w:leftChars="400" w:left="840"/>
    </w:pPr>
  </w:style>
  <w:style w:type="paragraph" w:styleId="25">
    <w:name w:val="toc 2"/>
    <w:basedOn w:val="a1"/>
    <w:next w:val="a1"/>
    <w:qFormat/>
    <w:pPr>
      <w:ind w:leftChars="200" w:left="420"/>
    </w:pPr>
  </w:style>
  <w:style w:type="paragraph" w:styleId="43">
    <w:name w:val="toc 4"/>
    <w:basedOn w:val="a1"/>
    <w:next w:val="a1"/>
    <w:pPr>
      <w:ind w:leftChars="600" w:left="1260"/>
    </w:pPr>
  </w:style>
  <w:style w:type="paragraph" w:styleId="54">
    <w:name w:val="toc 5"/>
    <w:basedOn w:val="a1"/>
    <w:next w:val="a1"/>
    <w:pPr>
      <w:ind w:leftChars="800" w:left="1680"/>
    </w:pPr>
  </w:style>
  <w:style w:type="paragraph" w:styleId="aff1">
    <w:name w:val="Note Heading"/>
    <w:basedOn w:val="a1"/>
    <w:next w:val="a1"/>
  </w:style>
  <w:style w:type="paragraph" w:styleId="aff2">
    <w:name w:val="Date"/>
    <w:basedOn w:val="a1"/>
    <w:next w:val="a1"/>
  </w:style>
  <w:style w:type="paragraph" w:styleId="50">
    <w:name w:val="List Bullet 5"/>
    <w:basedOn w:val="a1"/>
    <w:pPr>
      <w:numPr>
        <w:numId w:val="4"/>
      </w:numPr>
    </w:pPr>
  </w:style>
  <w:style w:type="paragraph" w:styleId="aff3">
    <w:name w:val="Body Text First Indent"/>
    <w:basedOn w:val="afb"/>
    <w:pPr>
      <w:ind w:firstLine="210"/>
    </w:pPr>
  </w:style>
  <w:style w:type="paragraph" w:styleId="26">
    <w:name w:val="Body Text First Indent 2"/>
    <w:basedOn w:val="aff4"/>
    <w:qFormat/>
    <w:pPr>
      <w:ind w:firstLine="210"/>
    </w:pPr>
  </w:style>
  <w:style w:type="paragraph" w:styleId="aff4">
    <w:name w:val="Body Text Indent"/>
    <w:basedOn w:val="a1"/>
    <w:qFormat/>
    <w:pPr>
      <w:spacing w:after="120"/>
      <w:ind w:left="360"/>
    </w:pPr>
  </w:style>
  <w:style w:type="paragraph" w:styleId="40">
    <w:name w:val="List Bullet 4"/>
    <w:basedOn w:val="a1"/>
    <w:qFormat/>
    <w:pPr>
      <w:numPr>
        <w:numId w:val="5"/>
      </w:numPr>
    </w:pPr>
  </w:style>
  <w:style w:type="paragraph" w:styleId="a0">
    <w:name w:val="List Bullet"/>
    <w:basedOn w:val="a1"/>
    <w:pPr>
      <w:numPr>
        <w:numId w:val="6"/>
      </w:numPr>
    </w:pPr>
  </w:style>
  <w:style w:type="paragraph" w:styleId="20">
    <w:name w:val="List Bullet 2"/>
    <w:basedOn w:val="a1"/>
    <w:qFormat/>
    <w:pPr>
      <w:numPr>
        <w:numId w:val="7"/>
      </w:numPr>
    </w:pPr>
  </w:style>
  <w:style w:type="paragraph" w:styleId="30">
    <w:name w:val="List Bullet 3"/>
    <w:basedOn w:val="a1"/>
    <w:qFormat/>
    <w:pPr>
      <w:numPr>
        <w:numId w:val="8"/>
      </w:numPr>
    </w:pPr>
  </w:style>
  <w:style w:type="paragraph" w:styleId="aff5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6">
    <w:name w:val="footer"/>
    <w:basedOn w:val="a1"/>
    <w:qFormat/>
    <w:pPr>
      <w:tabs>
        <w:tab w:val="center" w:pos="4153"/>
        <w:tab w:val="right" w:pos="8306"/>
      </w:tabs>
    </w:pPr>
  </w:style>
  <w:style w:type="paragraph" w:styleId="a">
    <w:name w:val="List Number"/>
    <w:basedOn w:val="a1"/>
    <w:qFormat/>
    <w:pPr>
      <w:numPr>
        <w:numId w:val="9"/>
      </w:numPr>
    </w:pPr>
  </w:style>
  <w:style w:type="paragraph" w:styleId="2">
    <w:name w:val="List Number 2"/>
    <w:basedOn w:val="a1"/>
    <w:pPr>
      <w:numPr>
        <w:numId w:val="10"/>
      </w:numPr>
    </w:pPr>
  </w:style>
  <w:style w:type="paragraph" w:styleId="aff7">
    <w:name w:val="List"/>
    <w:basedOn w:val="a1"/>
    <w:qFormat/>
    <w:pPr>
      <w:ind w:left="360" w:hanging="360"/>
    </w:pPr>
  </w:style>
  <w:style w:type="paragraph" w:styleId="aff8">
    <w:name w:val="Normal (Web)"/>
    <w:basedOn w:val="a1"/>
    <w:qFormat/>
    <w:rPr>
      <w:sz w:val="24"/>
      <w:szCs w:val="24"/>
    </w:rPr>
  </w:style>
  <w:style w:type="paragraph" w:styleId="35">
    <w:name w:val="Body Text 3"/>
    <w:basedOn w:val="a1"/>
    <w:qFormat/>
    <w:pPr>
      <w:spacing w:after="120"/>
    </w:pPr>
    <w:rPr>
      <w:sz w:val="16"/>
      <w:szCs w:val="16"/>
    </w:rPr>
  </w:style>
  <w:style w:type="paragraph" w:styleId="27">
    <w:name w:val="Body Text Indent 2"/>
    <w:basedOn w:val="a1"/>
    <w:pPr>
      <w:spacing w:after="120" w:line="480" w:lineRule="auto"/>
      <w:ind w:left="360"/>
    </w:pPr>
  </w:style>
  <w:style w:type="paragraph" w:styleId="aff9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fa">
    <w:name w:val="Signature"/>
    <w:basedOn w:val="a1"/>
    <w:pPr>
      <w:ind w:left="4320"/>
    </w:pPr>
  </w:style>
  <w:style w:type="paragraph" w:styleId="affb">
    <w:name w:val="Salutation"/>
    <w:basedOn w:val="a1"/>
    <w:next w:val="a1"/>
  </w:style>
  <w:style w:type="paragraph" w:styleId="28">
    <w:name w:val="List Continue 2"/>
    <w:basedOn w:val="a1"/>
    <w:qFormat/>
    <w:pPr>
      <w:spacing w:after="120"/>
      <w:ind w:left="720"/>
    </w:pPr>
  </w:style>
  <w:style w:type="paragraph" w:styleId="36">
    <w:name w:val="List Continue 3"/>
    <w:basedOn w:val="a1"/>
    <w:qFormat/>
    <w:pPr>
      <w:spacing w:after="120"/>
      <w:ind w:left="1080"/>
    </w:pPr>
  </w:style>
  <w:style w:type="paragraph" w:styleId="44">
    <w:name w:val="List Continue 4"/>
    <w:basedOn w:val="a1"/>
    <w:qFormat/>
    <w:pPr>
      <w:spacing w:after="120"/>
      <w:ind w:left="1440"/>
    </w:pPr>
  </w:style>
  <w:style w:type="paragraph" w:styleId="55">
    <w:name w:val="List Continue 5"/>
    <w:basedOn w:val="a1"/>
    <w:qFormat/>
    <w:pPr>
      <w:spacing w:after="120"/>
      <w:ind w:left="1800"/>
    </w:pPr>
  </w:style>
  <w:style w:type="paragraph" w:styleId="29">
    <w:name w:val="List 2"/>
    <w:basedOn w:val="a1"/>
    <w:pPr>
      <w:ind w:left="720" w:hanging="360"/>
    </w:pPr>
  </w:style>
  <w:style w:type="paragraph" w:styleId="37">
    <w:name w:val="List 3"/>
    <w:basedOn w:val="a1"/>
    <w:qFormat/>
    <w:pPr>
      <w:ind w:left="1080" w:hanging="360"/>
    </w:pPr>
  </w:style>
  <w:style w:type="paragraph" w:styleId="45">
    <w:name w:val="List 4"/>
    <w:basedOn w:val="a1"/>
    <w:qFormat/>
    <w:pPr>
      <w:ind w:left="1440" w:hanging="360"/>
    </w:pPr>
  </w:style>
  <w:style w:type="paragraph" w:styleId="HTML8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ffc">
    <w:name w:val="Block Text"/>
    <w:basedOn w:val="a1"/>
    <w:qFormat/>
    <w:pPr>
      <w:spacing w:after="120"/>
      <w:ind w:left="1440" w:right="1440"/>
    </w:pPr>
  </w:style>
  <w:style w:type="paragraph" w:styleId="affd">
    <w:name w:val="Message Header"/>
    <w:basedOn w:val="a1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e">
    <w:name w:val="E-mail Signature"/>
    <w:basedOn w:val="a1"/>
    <w:qFormat/>
  </w:style>
  <w:style w:type="table" w:styleId="2a">
    <w:name w:val="Table Colorful 2"/>
    <w:basedOn w:val="a3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pPr>
      <w:widowControl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">
    <w:name w:val="Table Theme"/>
    <w:basedOn w:val="a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Table Web 3"/>
    <w:basedOn w:val="a3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Grid"/>
    <w:basedOn w:val="a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Classic 1"/>
    <w:basedOn w:val="a3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pPr>
      <w:widowControl w:val="0"/>
      <w:jc w:val="both"/>
    </w:pPr>
    <w:rPr>
      <w:b/>
      <w:bCs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pPr>
      <w:widowControl w:val="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pPr>
      <w:widowControl w:val="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Professional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2">
    <w:name w:val="Table Elegant"/>
    <w:basedOn w:val="a3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0">
    <w:name w:val="Table List 3"/>
    <w:basedOn w:val="a3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pPr>
      <w:widowControl w:val="0"/>
      <w:jc w:val="both"/>
    </w:pPr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3">
    <w:name w:val="Table Contemporary"/>
    <w:basedOn w:val="a3"/>
    <w:pPr>
      <w:widowControl w:val="0"/>
      <w:jc w:val="both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pPr>
      <w:widowControl w:val="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b">
    <w:name w:val="Table Grid 3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pPr>
      <w:widowControl w:val="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4">
    <w:name w:val="Table List 4"/>
    <w:basedOn w:val="a3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pPr>
      <w:widowControl w:val="0"/>
      <w:jc w:val="both"/>
    </w:pPr>
    <w:tblPr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pPr>
      <w:widowControl w:val="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Colorful 3"/>
    <w:basedOn w:val="a3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pPr>
      <w:widowControl w:val="0"/>
      <w:jc w:val="both"/>
    </w:p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pPr>
      <w:widowControl w:val="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Simple 3"/>
    <w:basedOn w:val="a3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pPr>
      <w:widowControl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0">
    <w:name w:val="Table List 2"/>
    <w:basedOn w:val="a3"/>
    <w:pPr>
      <w:widowControl w:val="0"/>
      <w:jc w:val="both"/>
    </w:pPr>
    <w:tblPr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1653</Words>
  <Characters>943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Ярослав</cp:lastModifiedBy>
  <cp:revision>5</cp:revision>
  <dcterms:created xsi:type="dcterms:W3CDTF">2022-10-18T06:10:00Z</dcterms:created>
  <dcterms:modified xsi:type="dcterms:W3CDTF">2023-12-05T16:55:00Z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DD7CE5F8CE044B278FE80D7615CC12DD</vt:lpwstr>
  </property>
</Properties>
</file>