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4072995" w14:textId="77777777" w:rsidR="00862310" w:rsidRDefault="007B7843">
      <w:pPr>
        <w:spacing w:after="31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Міністерство освіти і науки України</w:t>
      </w:r>
    </w:p>
    <w:p w14:paraId="71D2E329" w14:textId="77777777" w:rsidR="00862310" w:rsidRDefault="007B7843">
      <w:pPr>
        <w:spacing w:after="308"/>
        <w:ind w:left="10" w:right="229" w:hanging="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Національний університет «Львівська політехніка»</w:t>
      </w:r>
    </w:p>
    <w:p w14:paraId="42619847" w14:textId="77777777" w:rsidR="00862310" w:rsidRDefault="007B7843">
      <w:pPr>
        <w:pStyle w:val="1"/>
        <w:spacing w:after="215"/>
        <w:ind w:left="4248" w:right="366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ЕОМ</w:t>
      </w:r>
    </w:p>
    <w:p w14:paraId="351BA35A" w14:textId="77777777" w:rsidR="00862310" w:rsidRDefault="00862310">
      <w:pPr>
        <w:spacing w:after="71"/>
        <w:ind w:right="293"/>
        <w:jc w:val="center"/>
        <w:rPr>
          <w:rFonts w:ascii="Times New Roman" w:hAnsi="Times New Roman"/>
          <w:sz w:val="28"/>
          <w:szCs w:val="28"/>
        </w:rPr>
      </w:pPr>
    </w:p>
    <w:p w14:paraId="00567915" w14:textId="77777777" w:rsidR="00862310" w:rsidRDefault="00862310">
      <w:pPr>
        <w:spacing w:after="58"/>
        <w:ind w:right="293"/>
        <w:jc w:val="center"/>
        <w:rPr>
          <w:rFonts w:ascii="Times New Roman" w:hAnsi="Times New Roman"/>
          <w:sz w:val="28"/>
          <w:szCs w:val="28"/>
        </w:rPr>
      </w:pPr>
    </w:p>
    <w:p w14:paraId="106FD5C0" w14:textId="77777777" w:rsidR="00862310" w:rsidRDefault="007B7843">
      <w:pPr>
        <w:spacing w:after="102"/>
        <w:ind w:right="15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95E76F5" wp14:editId="38068639">
            <wp:extent cx="2300605" cy="2183130"/>
            <wp:effectExtent l="0" t="0" r="4445" b="762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060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E64B" w14:textId="77777777" w:rsidR="00862310" w:rsidRDefault="007B7843">
      <w:pPr>
        <w:spacing w:after="308"/>
        <w:ind w:left="10" w:right="225" w:hanging="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Звіт</w:t>
      </w:r>
    </w:p>
    <w:p w14:paraId="05FA8E4B" w14:textId="428ECC40" w:rsidR="00862310" w:rsidRPr="007B7843" w:rsidRDefault="007B7843">
      <w:pPr>
        <w:spacing w:after="186"/>
        <w:ind w:left="10" w:right="223" w:hanging="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до лабораторної роботи №6</w:t>
      </w:r>
    </w:p>
    <w:p w14:paraId="78317E07" w14:textId="77777777" w:rsidR="00862310" w:rsidRDefault="007B7843">
      <w:pPr>
        <w:spacing w:after="198"/>
        <w:ind w:left="477" w:hanging="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з дисципліни: «</w:t>
      </w:r>
      <w:r>
        <w:rPr>
          <w:rFonts w:ascii="Times New Roman" w:eastAsia="SimSun" w:hAnsi="Times New Roman"/>
          <w:sz w:val="28"/>
          <w:szCs w:val="28"/>
        </w:rPr>
        <w:t>Кросплатформенні засоби програмування</w:t>
      </w:r>
      <w:r>
        <w:rPr>
          <w:rFonts w:ascii="Times New Roman" w:eastAsia="Times New Roman" w:hAnsi="Times New Roman"/>
          <w:sz w:val="28"/>
          <w:szCs w:val="28"/>
        </w:rPr>
        <w:t>»</w:t>
      </w:r>
    </w:p>
    <w:p w14:paraId="1DBCC7E2" w14:textId="77777777" w:rsidR="00862310" w:rsidRDefault="007B7843">
      <w:pPr>
        <w:spacing w:after="121" w:line="268" w:lineRule="auto"/>
        <w:ind w:left="598" w:right="348" w:hanging="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тему: «</w:t>
      </w:r>
      <w:r>
        <w:rPr>
          <w:rFonts w:ascii="Times New Roman" w:eastAsia="SimSun" w:hAnsi="Times New Roman"/>
          <w:sz w:val="28"/>
          <w:szCs w:val="28"/>
        </w:rPr>
        <w:t xml:space="preserve">ПАРАМЕТРИЗОВАНЕ ПРОГРАМУВАННЯ </w:t>
      </w:r>
      <w:r>
        <w:rPr>
          <w:rFonts w:ascii="Times New Roman" w:eastAsia="Times New Roman" w:hAnsi="Times New Roman"/>
          <w:sz w:val="28"/>
          <w:szCs w:val="28"/>
        </w:rPr>
        <w:t>»</w:t>
      </w:r>
    </w:p>
    <w:p w14:paraId="6E4CEDF5" w14:textId="5BFC1DC4" w:rsidR="00862310" w:rsidRDefault="007B7843">
      <w:pPr>
        <w:wordWrap w:val="0"/>
        <w:spacing w:beforeAutospacing="1" w:after="0" w:afterAutospacing="1" w:line="266" w:lineRule="auto"/>
        <w:jc w:val="right"/>
        <w:rPr>
          <w:rFonts w:ascii="Times New Roman" w:hAnsi="Times New Roman"/>
          <w:sz w:val="28"/>
          <w:szCs w:val="28"/>
        </w:rPr>
      </w:pPr>
      <w:r w:rsidRPr="007B7843">
        <w:rPr>
          <w:rFonts w:ascii="Times New Roman" w:hAnsi="Times New Roman"/>
          <w:sz w:val="28"/>
          <w:szCs w:val="28"/>
          <w:lang w:val="ru-RU" w:eastAsia="zh-CN" w:bidi="ar"/>
        </w:rPr>
        <w:tab/>
        <w:t>Виконав: ст. гр. КІ-3</w:t>
      </w:r>
      <w:r>
        <w:rPr>
          <w:rFonts w:ascii="Times New Roman" w:hAnsi="Times New Roman"/>
          <w:sz w:val="28"/>
          <w:szCs w:val="28"/>
          <w:lang w:val="ru-RU" w:eastAsia="zh-CN" w:bidi="ar"/>
        </w:rPr>
        <w:t>07</w:t>
      </w:r>
      <w:r w:rsidRPr="007B7843">
        <w:rPr>
          <w:rFonts w:ascii="Times New Roman" w:hAnsi="Times New Roman"/>
          <w:sz w:val="28"/>
          <w:szCs w:val="28"/>
          <w:lang w:val="ru-RU" w:eastAsia="zh-CN" w:bidi="ar"/>
        </w:rPr>
        <w:br/>
      </w:r>
      <w:r>
        <w:rPr>
          <w:rFonts w:ascii="Times New Roman" w:hAnsi="Times New Roman"/>
          <w:sz w:val="28"/>
          <w:szCs w:val="28"/>
          <w:lang w:val="ru-RU" w:eastAsia="zh-CN" w:bidi="ar"/>
        </w:rPr>
        <w:t>Ластовецький М.Я</w:t>
      </w:r>
      <w:r w:rsidRPr="007B7843">
        <w:rPr>
          <w:rFonts w:ascii="Times New Roman" w:hAnsi="Times New Roman"/>
          <w:sz w:val="28"/>
          <w:szCs w:val="28"/>
          <w:lang w:val="ru-RU" w:eastAsia="zh-CN" w:bidi="ar"/>
        </w:rPr>
        <w:br/>
        <w:t>Прийняв:</w:t>
      </w:r>
      <w:r w:rsidRPr="007B7843">
        <w:rPr>
          <w:rFonts w:ascii="Times New Roman" w:hAnsi="Times New Roman"/>
          <w:sz w:val="28"/>
          <w:szCs w:val="28"/>
          <w:lang w:val="ru-RU" w:eastAsia="zh-CN" w:bidi="ar"/>
        </w:rPr>
        <w:br/>
      </w:r>
      <w:r>
        <w:rPr>
          <w:rFonts w:ascii="Times New Roman" w:eastAsia="Roboto" w:hAnsi="Times New Roman"/>
          <w:sz w:val="28"/>
          <w:szCs w:val="28"/>
          <w:shd w:val="clear" w:color="auto" w:fill="FFFFFF"/>
          <w:lang w:val="ru-RU" w:eastAsia="zh-CN" w:bidi="ar"/>
        </w:rPr>
        <w:t>Іванов Ю.С</w:t>
      </w:r>
    </w:p>
    <w:p w14:paraId="1851CD70" w14:textId="77777777" w:rsidR="00862310" w:rsidRDefault="00862310">
      <w:pPr>
        <w:spacing w:after="69"/>
        <w:ind w:right="450"/>
        <w:jc w:val="center"/>
        <w:rPr>
          <w:rFonts w:ascii="Times New Roman" w:hAnsi="Times New Roman"/>
          <w:sz w:val="28"/>
          <w:szCs w:val="28"/>
        </w:rPr>
      </w:pPr>
    </w:p>
    <w:p w14:paraId="1542F7DD" w14:textId="77777777" w:rsidR="00862310" w:rsidRDefault="00862310">
      <w:pPr>
        <w:spacing w:after="71"/>
        <w:ind w:right="151"/>
        <w:jc w:val="center"/>
        <w:rPr>
          <w:rFonts w:ascii="Times New Roman" w:hAnsi="Times New Roman"/>
          <w:sz w:val="28"/>
          <w:szCs w:val="28"/>
        </w:rPr>
      </w:pPr>
    </w:p>
    <w:p w14:paraId="04430847" w14:textId="77777777" w:rsidR="007B7843" w:rsidRDefault="007B7843">
      <w:pPr>
        <w:spacing w:after="181"/>
        <w:ind w:right="606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14:paraId="1AA150BB" w14:textId="77777777" w:rsidR="007B7843" w:rsidRDefault="007B7843">
      <w:pPr>
        <w:spacing w:after="181"/>
        <w:ind w:right="606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14:paraId="39A2CD9B" w14:textId="77777777" w:rsidR="007B7843" w:rsidRDefault="007B7843">
      <w:pPr>
        <w:spacing w:after="181"/>
        <w:ind w:right="606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14:paraId="35B68B93" w14:textId="77777777" w:rsidR="007B7843" w:rsidRDefault="007B7843">
      <w:pPr>
        <w:spacing w:after="181"/>
        <w:ind w:right="606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14:paraId="452B9946" w14:textId="3D87227E" w:rsidR="00862310" w:rsidRDefault="007B7843">
      <w:pPr>
        <w:spacing w:after="181"/>
        <w:ind w:right="606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Львів 2023</w:t>
      </w:r>
    </w:p>
    <w:p w14:paraId="105E1CB9" w14:textId="224BD725" w:rsidR="00862310" w:rsidRDefault="007B7843" w:rsidP="007B7843">
      <w:pPr>
        <w:ind w:left="708" w:firstLine="708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br w:type="page"/>
      </w:r>
      <w:r>
        <w:rPr>
          <w:rFonts w:ascii="Times New Roman" w:eastAsia="Times New Roman" w:hAnsi="Times New Roman"/>
          <w:b/>
          <w:sz w:val="28"/>
          <w:szCs w:val="28"/>
        </w:rPr>
        <w:lastRenderedPageBreak/>
        <w:t>Лабораторна робота №</w:t>
      </w:r>
      <w:r w:rsidR="007509C1">
        <w:rPr>
          <w:rFonts w:ascii="Times New Roman" w:eastAsia="Times New Roman" w:hAnsi="Times New Roman"/>
          <w:b/>
          <w:sz w:val="28"/>
          <w:szCs w:val="28"/>
          <w:lang w:val="ru-RU"/>
        </w:rPr>
        <w:t>6</w:t>
      </w:r>
      <w:bookmarkStart w:id="0" w:name="_GoBack"/>
      <w:bookmarkEnd w:id="0"/>
    </w:p>
    <w:p w14:paraId="0580A546" w14:textId="77777777" w:rsidR="00862310" w:rsidRDefault="007B7843">
      <w:pPr>
        <w:spacing w:after="181"/>
        <w:ind w:right="606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Мета: </w:t>
      </w:r>
      <w:r>
        <w:rPr>
          <w:rFonts w:ascii="Times New Roman" w:eastAsia="SimSun" w:hAnsi="Times New Roman"/>
          <w:sz w:val="28"/>
          <w:szCs w:val="28"/>
        </w:rPr>
        <w:t xml:space="preserve">оволодіти навиками параметризованого програмування мовою Java. </w:t>
      </w:r>
    </w:p>
    <w:p w14:paraId="33512D85" w14:textId="77777777" w:rsidR="00862310" w:rsidRDefault="007B7843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>Варіант №13</w:t>
      </w:r>
    </w:p>
    <w:p w14:paraId="4C4C1EE8" w14:textId="77777777" w:rsidR="00862310" w:rsidRDefault="007B7843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</w:rPr>
      </w:pPr>
      <w:r w:rsidRPr="007B7843">
        <w:rPr>
          <w:rFonts w:ascii="Times New Roman" w:eastAsia="SimSun" w:hAnsi="Times New Roman"/>
          <w:sz w:val="28"/>
          <w:szCs w:val="28"/>
          <w:lang w:val="ru-RU"/>
        </w:rPr>
        <w:t>13.</w:t>
      </w:r>
      <w:r>
        <w:rPr>
          <w:rFonts w:ascii="Times New Roman" w:eastAsia="SimSun" w:hAnsi="Times New Roman"/>
          <w:sz w:val="28"/>
          <w:szCs w:val="28"/>
        </w:rPr>
        <w:t>Словник</w:t>
      </w:r>
      <w:r>
        <w:rPr>
          <w:rFonts w:ascii="Times New Roman" w:eastAsia="SimSun" w:hAnsi="Times New Roman"/>
          <w:sz w:val="28"/>
          <w:szCs w:val="28"/>
        </w:rPr>
        <w:br/>
      </w:r>
      <w:r>
        <w:rPr>
          <w:rFonts w:ascii="Times New Roman" w:eastAsia="SimSun" w:hAnsi="Times New Roman"/>
          <w:b/>
          <w:bCs/>
          <w:sz w:val="28"/>
          <w:szCs w:val="28"/>
        </w:rPr>
        <w:t>Код програми:</w:t>
      </w:r>
    </w:p>
    <w:p w14:paraId="1F4A9116" w14:textId="77777777" w:rsidR="00862310" w:rsidRPr="007B7843" w:rsidRDefault="007B7843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  <w:lang w:val="ru-RU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 xml:space="preserve">Файл </w:t>
      </w:r>
      <w:r>
        <w:rPr>
          <w:rFonts w:ascii="Times New Roman" w:eastAsia="SimSun" w:hAnsi="Times New Roman"/>
          <w:b/>
          <w:bCs/>
          <w:sz w:val="28"/>
          <w:szCs w:val="28"/>
          <w:lang w:val="en-US"/>
        </w:rPr>
        <w:t>Vocabulary</w:t>
      </w:r>
      <w:r w:rsidRPr="007B7843">
        <w:rPr>
          <w:rFonts w:ascii="Times New Roman" w:eastAsia="SimSun" w:hAnsi="Times New Roman"/>
          <w:b/>
          <w:bCs/>
          <w:sz w:val="28"/>
          <w:szCs w:val="28"/>
          <w:lang w:val="ru-RU"/>
        </w:rPr>
        <w:t>.</w:t>
      </w:r>
      <w:r>
        <w:rPr>
          <w:rFonts w:ascii="Times New Roman" w:eastAsia="SimSun" w:hAnsi="Times New Roman"/>
          <w:b/>
          <w:bCs/>
          <w:sz w:val="28"/>
          <w:szCs w:val="28"/>
          <w:lang w:val="en-US"/>
        </w:rPr>
        <w:t>java</w:t>
      </w:r>
    </w:p>
    <w:p w14:paraId="0AACB490" w14:textId="77777777" w:rsidR="00862310" w:rsidRDefault="007B7843">
      <w:pPr>
        <w:pStyle w:val="HTML8"/>
        <w:shd w:val="clear" w:color="auto" w:fill="1B1A19"/>
        <w:rPr>
          <w:rFonts w:ascii="Times New Roman" w:eastAsia="monospace" w:hAnsi="Times New Roman" w:hint="default"/>
          <w:color w:val="F9F6EF"/>
          <w:sz w:val="28"/>
          <w:szCs w:val="28"/>
        </w:rPr>
      </w:pP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import </w:t>
      </w:r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>java.util.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>*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public class </w:t>
      </w:r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>Vocabulary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>&lt;</w:t>
      </w:r>
      <w:r>
        <w:rPr>
          <w:rFonts w:ascii="Times New Roman" w:eastAsia="monospace" w:hAnsi="Times New Roman" w:hint="default"/>
          <w:color w:val="ED005C"/>
          <w:sz w:val="28"/>
          <w:szCs w:val="28"/>
          <w:shd w:val="clear" w:color="auto" w:fill="1B1A19"/>
        </w:rPr>
        <w:t xml:space="preserve">T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extends </w:t>
      </w:r>
      <w:r>
        <w:rPr>
          <w:rFonts w:ascii="Times New Roman" w:eastAsia="monospace" w:hAnsi="Times New Roman" w:hint="default"/>
          <w:color w:val="409CFF"/>
          <w:sz w:val="28"/>
          <w:szCs w:val="28"/>
          <w:shd w:val="clear" w:color="auto" w:fill="1B1A19"/>
        </w:rPr>
        <w:t>Data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 xml:space="preserve">&gt;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private final </w:t>
      </w:r>
      <w:r>
        <w:rPr>
          <w:rFonts w:ascii="Times New Roman" w:eastAsia="monospace" w:hAnsi="Times New Roman" w:hint="default"/>
          <w:color w:val="409CFF"/>
          <w:sz w:val="28"/>
          <w:szCs w:val="28"/>
          <w:shd w:val="clear" w:color="auto" w:fill="1B1A19"/>
        </w:rPr>
        <w:t>List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>&lt;</w:t>
      </w:r>
      <w:r>
        <w:rPr>
          <w:rFonts w:ascii="Times New Roman" w:eastAsia="monospace" w:hAnsi="Times New Roman" w:hint="default"/>
          <w:color w:val="ED005C"/>
          <w:sz w:val="28"/>
          <w:szCs w:val="28"/>
          <w:shd w:val="clear" w:color="auto" w:fill="1B1A19"/>
        </w:rPr>
        <w:t>T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 xml:space="preserve">&gt; </w:t>
      </w:r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>words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private final </w:t>
      </w:r>
      <w:r>
        <w:rPr>
          <w:rFonts w:ascii="Times New Roman" w:eastAsia="monospace" w:hAnsi="Times New Roman" w:hint="default"/>
          <w:color w:val="409CFF"/>
          <w:sz w:val="28"/>
          <w:szCs w:val="28"/>
          <w:shd w:val="clear" w:color="auto" w:fill="1B1A19"/>
        </w:rPr>
        <w:t>List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>&lt;</w:t>
      </w:r>
      <w:r>
        <w:rPr>
          <w:rFonts w:ascii="Times New Roman" w:eastAsia="monospace" w:hAnsi="Times New Roman" w:hint="default"/>
          <w:color w:val="ED005C"/>
          <w:sz w:val="28"/>
          <w:szCs w:val="28"/>
          <w:shd w:val="clear" w:color="auto" w:fill="1B1A19"/>
        </w:rPr>
        <w:t>T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 xml:space="preserve">&gt; </w:t>
      </w:r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>interpretation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public </w:t>
      </w:r>
      <w:r>
        <w:rPr>
          <w:rFonts w:ascii="Times New Roman" w:eastAsia="monospace" w:hAnsi="Times New Roman" w:hint="default"/>
          <w:color w:val="B7E66E"/>
          <w:sz w:val="28"/>
          <w:szCs w:val="28"/>
          <w:shd w:val="clear" w:color="auto" w:fill="1B1A19"/>
        </w:rPr>
        <w:t>Vocabulary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 xml:space="preserve">words 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new 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ArrayList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>&lt;</w:t>
      </w:r>
      <w:r>
        <w:rPr>
          <w:rFonts w:ascii="Times New Roman" w:eastAsia="monospace" w:hAnsi="Times New Roman" w:hint="default"/>
          <w:color w:val="ED005C"/>
          <w:sz w:val="28"/>
          <w:szCs w:val="28"/>
          <w:shd w:val="clear" w:color="auto" w:fill="1B1A19"/>
        </w:rPr>
        <w:t>T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>&gt;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 xml:space="preserve">interpretation 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new 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ArrayList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>&lt;</w:t>
      </w:r>
      <w:r>
        <w:rPr>
          <w:rFonts w:ascii="Times New Roman" w:eastAsia="monospace" w:hAnsi="Times New Roman" w:hint="default"/>
          <w:color w:val="ED005C"/>
          <w:sz w:val="28"/>
          <w:szCs w:val="28"/>
          <w:shd w:val="clear" w:color="auto" w:fill="1B1A19"/>
        </w:rPr>
        <w:t>T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>&gt;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public void </w:t>
      </w:r>
      <w:r>
        <w:rPr>
          <w:rFonts w:ascii="Times New Roman" w:eastAsia="monospace" w:hAnsi="Times New Roman" w:hint="default"/>
          <w:color w:val="B7E66E"/>
          <w:sz w:val="28"/>
          <w:szCs w:val="28"/>
          <w:shd w:val="clear" w:color="auto" w:fill="1B1A19"/>
        </w:rPr>
        <w:t>addLine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D005C"/>
          <w:sz w:val="28"/>
          <w:szCs w:val="28"/>
          <w:shd w:val="clear" w:color="auto" w:fill="1B1A19"/>
        </w:rPr>
        <w:t xml:space="preserve">T </w:t>
      </w:r>
      <w:r>
        <w:rPr>
          <w:rFonts w:ascii="Times New Roman" w:eastAsia="monospace" w:hAnsi="Times New Roman" w:hint="default"/>
          <w:color w:val="EE9B70"/>
          <w:sz w:val="28"/>
          <w:szCs w:val="28"/>
          <w:shd w:val="clear" w:color="auto" w:fill="1B1A19"/>
        </w:rPr>
        <w:t>a</w:t>
      </w:r>
      <w:r>
        <w:rPr>
          <w:rFonts w:ascii="Times New Roman" w:eastAsia="monospace" w:hAnsi="Times New Roman" w:hint="default"/>
          <w:color w:val="78DCE8"/>
          <w:sz w:val="28"/>
          <w:szCs w:val="28"/>
          <w:shd w:val="clear" w:color="auto" w:fill="1B1A19"/>
        </w:rPr>
        <w:t xml:space="preserve">, </w:t>
      </w:r>
      <w:r>
        <w:rPr>
          <w:rFonts w:ascii="Times New Roman" w:eastAsia="monospace" w:hAnsi="Times New Roman" w:hint="default"/>
          <w:color w:val="ED005C"/>
          <w:sz w:val="28"/>
          <w:szCs w:val="28"/>
          <w:shd w:val="clear" w:color="auto" w:fill="1B1A19"/>
        </w:rPr>
        <w:t xml:space="preserve">T </w:t>
      </w:r>
      <w:r>
        <w:rPr>
          <w:rFonts w:ascii="Times New Roman" w:eastAsia="monospace" w:hAnsi="Times New Roman" w:hint="default"/>
          <w:color w:val="EE9B70"/>
          <w:sz w:val="28"/>
          <w:szCs w:val="28"/>
          <w:shd w:val="clear" w:color="auto" w:fill="1B1A19"/>
        </w:rPr>
        <w:t>b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>words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add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9B70"/>
          <w:sz w:val="28"/>
          <w:szCs w:val="28"/>
          <w:shd w:val="clear" w:color="auto" w:fill="1B1A19"/>
        </w:rPr>
        <w:t>a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>interpretation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add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9B70"/>
          <w:sz w:val="28"/>
          <w:szCs w:val="28"/>
          <w:shd w:val="clear" w:color="auto" w:fill="1B1A19"/>
        </w:rPr>
        <w:t>b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public void </w:t>
      </w:r>
      <w:r>
        <w:rPr>
          <w:rFonts w:ascii="Times New Roman" w:eastAsia="monospace" w:hAnsi="Times New Roman" w:hint="default"/>
          <w:color w:val="B7E66E"/>
          <w:sz w:val="28"/>
          <w:szCs w:val="28"/>
          <w:shd w:val="clear" w:color="auto" w:fill="1B1A19"/>
        </w:rPr>
        <w:t>deleteLine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int </w:t>
      </w:r>
      <w:r>
        <w:rPr>
          <w:rFonts w:ascii="Times New Roman" w:eastAsia="monospace" w:hAnsi="Times New Roman" w:hint="default"/>
          <w:color w:val="EE9B70"/>
          <w:sz w:val="28"/>
          <w:szCs w:val="28"/>
          <w:shd w:val="clear" w:color="auto" w:fill="1B1A19"/>
        </w:rPr>
        <w:t>index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>words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remove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9B70"/>
          <w:sz w:val="28"/>
          <w:szCs w:val="28"/>
          <w:shd w:val="clear" w:color="auto" w:fill="1B1A19"/>
        </w:rPr>
        <w:t>index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>-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1)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>interpretation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remove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9B70"/>
          <w:sz w:val="28"/>
          <w:szCs w:val="28"/>
          <w:shd w:val="clear" w:color="auto" w:fill="1B1A19"/>
        </w:rPr>
        <w:t>index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>-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1)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public void </w:t>
      </w:r>
      <w:r>
        <w:rPr>
          <w:rFonts w:ascii="Times New Roman" w:eastAsia="monospace" w:hAnsi="Times New Roman" w:hint="default"/>
          <w:color w:val="B7E66E"/>
          <w:sz w:val="28"/>
          <w:szCs w:val="28"/>
          <w:shd w:val="clear" w:color="auto" w:fill="1B1A19"/>
        </w:rPr>
        <w:t>showVocabulary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>System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896FF"/>
          <w:sz w:val="28"/>
          <w:szCs w:val="28"/>
          <w:shd w:val="clear" w:color="auto" w:fill="1B1A19"/>
        </w:rPr>
        <w:t>out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println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z w:val="28"/>
          <w:szCs w:val="28"/>
          <w:shd w:val="clear" w:color="auto" w:fill="1B1A19"/>
        </w:rPr>
        <w:t>"Vocabulary: "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808080"/>
          <w:sz w:val="28"/>
          <w:szCs w:val="28"/>
          <w:shd w:val="clear" w:color="auto" w:fill="1B1A19"/>
        </w:rPr>
        <w:t>for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int </w:t>
      </w:r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 xml:space="preserve">i 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0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 xml:space="preserve">i 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 xml:space="preserve">&lt; </w:t>
      </w:r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>words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size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>i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>++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        </w:t>
      </w:r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>System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896FF"/>
          <w:sz w:val="28"/>
          <w:szCs w:val="28"/>
          <w:shd w:val="clear" w:color="auto" w:fill="1B1A19"/>
        </w:rPr>
        <w:t>out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println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((</w:t>
      </w:r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>i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>+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1)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>+</w:t>
      </w:r>
      <w:r>
        <w:rPr>
          <w:rFonts w:ascii="Times New Roman" w:eastAsia="monospace" w:hAnsi="Times New Roman" w:hint="default"/>
          <w:color w:val="FFD866"/>
          <w:sz w:val="28"/>
          <w:szCs w:val="28"/>
          <w:shd w:val="clear" w:color="auto" w:fill="1B1A19"/>
        </w:rPr>
        <w:t>". "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>+</w:t>
      </w:r>
      <w:r>
        <w:rPr>
          <w:rFonts w:ascii="Times New Roman" w:eastAsia="monospace" w:hAnsi="Times New Roman" w:hint="default"/>
          <w:color w:val="FFD866"/>
          <w:sz w:val="28"/>
          <w:szCs w:val="28"/>
          <w:shd w:val="clear" w:color="auto" w:fill="1B1A19"/>
        </w:rPr>
        <w:t xml:space="preserve">"Word: " 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 xml:space="preserve">+ </w:t>
      </w:r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>words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get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>i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getWord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>+</w:t>
      </w:r>
      <w:r>
        <w:rPr>
          <w:rFonts w:ascii="Times New Roman" w:eastAsia="monospace" w:hAnsi="Times New Roman" w:hint="default"/>
          <w:color w:val="FFD866"/>
          <w:sz w:val="28"/>
          <w:szCs w:val="28"/>
          <w:shd w:val="clear" w:color="auto" w:fill="1B1A19"/>
        </w:rPr>
        <w:t>"</w:t>
      </w:r>
      <w:r>
        <w:rPr>
          <w:rFonts w:ascii="Times New Roman" w:eastAsia="monospace" w:hAnsi="Times New Roman" w:hint="default"/>
          <w:color w:val="78DCE8"/>
          <w:sz w:val="28"/>
          <w:szCs w:val="28"/>
          <w:shd w:val="clear" w:color="auto" w:fill="1B1A19"/>
        </w:rPr>
        <w:t>\t</w:t>
      </w:r>
      <w:r>
        <w:rPr>
          <w:rFonts w:ascii="Times New Roman" w:eastAsia="monospace" w:hAnsi="Times New Roman" w:hint="default"/>
          <w:color w:val="FFD866"/>
          <w:sz w:val="28"/>
          <w:szCs w:val="28"/>
          <w:shd w:val="clear" w:color="auto" w:fill="1B1A19"/>
        </w:rPr>
        <w:t>-</w:t>
      </w:r>
      <w:r>
        <w:rPr>
          <w:rFonts w:ascii="Times New Roman" w:eastAsia="monospace" w:hAnsi="Times New Roman" w:hint="default"/>
          <w:color w:val="78DCE8"/>
          <w:sz w:val="28"/>
          <w:szCs w:val="28"/>
          <w:shd w:val="clear" w:color="auto" w:fill="1B1A19"/>
        </w:rPr>
        <w:t>\t</w:t>
      </w:r>
      <w:r>
        <w:rPr>
          <w:rFonts w:ascii="Times New Roman" w:eastAsia="monospace" w:hAnsi="Times New Roman" w:hint="default"/>
          <w:color w:val="FFD866"/>
          <w:sz w:val="28"/>
          <w:szCs w:val="28"/>
          <w:shd w:val="clear" w:color="auto" w:fill="1B1A19"/>
        </w:rPr>
        <w:t>"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 xml:space="preserve">+ </w:t>
      </w:r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>interpretation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get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>i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getWord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())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>System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896FF"/>
          <w:sz w:val="28"/>
          <w:szCs w:val="28"/>
          <w:shd w:val="clear" w:color="auto" w:fill="1B1A19"/>
        </w:rPr>
        <w:t>out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println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z w:val="28"/>
          <w:szCs w:val="28"/>
          <w:shd w:val="clear" w:color="auto" w:fill="1B1A19"/>
        </w:rPr>
        <w:t>"</w:t>
      </w:r>
      <w:r>
        <w:rPr>
          <w:rFonts w:ascii="Times New Roman" w:eastAsia="monospace" w:hAnsi="Times New Roman" w:hint="default"/>
          <w:color w:val="78DCE8"/>
          <w:sz w:val="28"/>
          <w:szCs w:val="28"/>
          <w:shd w:val="clear" w:color="auto" w:fill="1B1A19"/>
        </w:rPr>
        <w:t>\n</w:t>
      </w:r>
      <w:r>
        <w:rPr>
          <w:rFonts w:ascii="Times New Roman" w:eastAsia="monospace" w:hAnsi="Times New Roman" w:hint="default"/>
          <w:color w:val="FFD866"/>
          <w:sz w:val="28"/>
          <w:szCs w:val="28"/>
          <w:shd w:val="clear" w:color="auto" w:fill="1B1A19"/>
        </w:rPr>
        <w:t>"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lastRenderedPageBreak/>
        <w:br/>
        <w:t xml:space="preserve">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public void </w:t>
      </w:r>
      <w:r>
        <w:rPr>
          <w:rFonts w:ascii="Times New Roman" w:eastAsia="monospace" w:hAnsi="Times New Roman" w:hint="default"/>
          <w:color w:val="B7E66E"/>
          <w:sz w:val="28"/>
          <w:szCs w:val="28"/>
          <w:shd w:val="clear" w:color="auto" w:fill="1B1A19"/>
        </w:rPr>
        <w:t>findMax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int </w:t>
      </w:r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 xml:space="preserve">maxIndex1 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0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int </w:t>
      </w:r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 xml:space="preserve">maxIndex2 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0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int </w:t>
      </w:r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>maxSize1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>=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0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int </w:t>
      </w:r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>maxSize2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>=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0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808080"/>
          <w:sz w:val="28"/>
          <w:szCs w:val="28"/>
          <w:shd w:val="clear" w:color="auto" w:fill="1B1A19"/>
        </w:rPr>
        <w:t>for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int </w:t>
      </w:r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 xml:space="preserve">i 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0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 xml:space="preserve">; </w:t>
      </w:r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 xml:space="preserve">i 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 xml:space="preserve">&lt; </w:t>
      </w:r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>words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size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>i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>++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    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>if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>words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get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>i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getSize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 xml:space="preserve">() 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 xml:space="preserve">&gt; </w:t>
      </w:r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>maxSize1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            </w:t>
      </w:r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 xml:space="preserve">maxIndex1 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>i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>+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1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            </w:t>
      </w:r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 xml:space="preserve">maxSize1 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>words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get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>i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getSize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       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    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>if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>interpretation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get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>i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getSize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 xml:space="preserve">() 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 xml:space="preserve">&gt; </w:t>
      </w:r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>maxSize2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            </w:t>
      </w:r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 xml:space="preserve">maxIndex2 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>i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>+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1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            </w:t>
      </w:r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 xml:space="preserve">maxSize2 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>interpretation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get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>i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getSize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       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    }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>System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896FF"/>
          <w:sz w:val="28"/>
          <w:szCs w:val="28"/>
          <w:shd w:val="clear" w:color="auto" w:fill="1B1A19"/>
        </w:rPr>
        <w:t>out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println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z w:val="28"/>
          <w:szCs w:val="28"/>
          <w:shd w:val="clear" w:color="auto" w:fill="1B1A19"/>
        </w:rPr>
        <w:t>"Max Length of vocabulary words in line: "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>+</w:t>
      </w:r>
      <w:r>
        <w:rPr>
          <w:rFonts w:ascii="Times New Roman" w:eastAsia="monospace" w:hAnsi="Times New Roman" w:hint="default"/>
          <w:color w:val="808080"/>
          <w:sz w:val="28"/>
          <w:szCs w:val="28"/>
          <w:shd w:val="clear" w:color="auto" w:fill="1B1A19"/>
        </w:rPr>
        <w:t>maxIndex1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>System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896FF"/>
          <w:sz w:val="28"/>
          <w:szCs w:val="28"/>
          <w:shd w:val="clear" w:color="auto" w:fill="1B1A19"/>
        </w:rPr>
        <w:t>out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println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z w:val="28"/>
          <w:szCs w:val="28"/>
          <w:shd w:val="clear" w:color="auto" w:fill="1B1A19"/>
        </w:rPr>
        <w:t>"Max Length of vocabulary interpretation in line: "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>+</w:t>
      </w:r>
      <w:r>
        <w:rPr>
          <w:rFonts w:ascii="Times New Roman" w:eastAsia="monospace" w:hAnsi="Times New Roman" w:hint="default"/>
          <w:color w:val="808080"/>
          <w:sz w:val="28"/>
          <w:szCs w:val="28"/>
          <w:shd w:val="clear" w:color="auto" w:fill="1B1A19"/>
        </w:rPr>
        <w:t>maxIndex2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>+</w:t>
      </w:r>
      <w:r>
        <w:rPr>
          <w:rFonts w:ascii="Times New Roman" w:eastAsia="monospace" w:hAnsi="Times New Roman" w:hint="default"/>
          <w:color w:val="FFD866"/>
          <w:sz w:val="28"/>
          <w:szCs w:val="28"/>
          <w:shd w:val="clear" w:color="auto" w:fill="1B1A19"/>
        </w:rPr>
        <w:t>"</w:t>
      </w:r>
      <w:r>
        <w:rPr>
          <w:rFonts w:ascii="Times New Roman" w:eastAsia="monospace" w:hAnsi="Times New Roman" w:hint="default"/>
          <w:color w:val="78DCE8"/>
          <w:sz w:val="28"/>
          <w:szCs w:val="28"/>
          <w:shd w:val="clear" w:color="auto" w:fill="1B1A19"/>
        </w:rPr>
        <w:t>\n</w:t>
      </w:r>
      <w:r>
        <w:rPr>
          <w:rFonts w:ascii="Times New Roman" w:eastAsia="monospace" w:hAnsi="Times New Roman" w:hint="default"/>
          <w:color w:val="FFD866"/>
          <w:sz w:val="28"/>
          <w:szCs w:val="28"/>
          <w:shd w:val="clear" w:color="auto" w:fill="1B1A19"/>
        </w:rPr>
        <w:t>"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public void </w:t>
      </w:r>
      <w:r>
        <w:rPr>
          <w:rFonts w:ascii="Times New Roman" w:eastAsia="monospace" w:hAnsi="Times New Roman" w:hint="default"/>
          <w:color w:val="B7E66E"/>
          <w:sz w:val="28"/>
          <w:szCs w:val="28"/>
          <w:shd w:val="clear" w:color="auto" w:fill="1B1A19"/>
        </w:rPr>
        <w:t>a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>System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896FF"/>
          <w:sz w:val="28"/>
          <w:szCs w:val="28"/>
          <w:shd w:val="clear" w:color="auto" w:fill="1B1A19"/>
        </w:rPr>
        <w:t>out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println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>words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size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())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>}</w:t>
      </w:r>
    </w:p>
    <w:p w14:paraId="1E97BB4D" w14:textId="77777777" w:rsidR="00862310" w:rsidRDefault="00862310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  <w:lang w:val="en-US"/>
        </w:rPr>
      </w:pPr>
    </w:p>
    <w:p w14:paraId="3DF93B49" w14:textId="77777777" w:rsidR="00862310" w:rsidRDefault="007B7843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  <w:lang w:val="en-US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 xml:space="preserve">Файл </w:t>
      </w:r>
      <w:r>
        <w:rPr>
          <w:rFonts w:ascii="Times New Roman" w:eastAsia="SimSun" w:hAnsi="Times New Roman"/>
          <w:b/>
          <w:bCs/>
          <w:sz w:val="28"/>
          <w:szCs w:val="28"/>
          <w:lang w:val="en-US"/>
        </w:rPr>
        <w:t>EnglishWord.java</w:t>
      </w:r>
    </w:p>
    <w:p w14:paraId="1D642FD8" w14:textId="77777777" w:rsidR="00862310" w:rsidRDefault="007B7843">
      <w:pPr>
        <w:pStyle w:val="HTML8"/>
        <w:shd w:val="clear" w:color="auto" w:fill="1B1A19"/>
        <w:rPr>
          <w:rFonts w:ascii="Times New Roman" w:eastAsia="monospace" w:hAnsi="Times New Roman" w:hint="default"/>
          <w:color w:val="F9F6EF"/>
          <w:sz w:val="28"/>
          <w:szCs w:val="28"/>
        </w:rPr>
      </w:pP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public class </w:t>
      </w:r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 xml:space="preserve">WordEnglish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implements </w:t>
      </w:r>
      <w:r>
        <w:rPr>
          <w:rFonts w:ascii="Times New Roman" w:eastAsia="monospace" w:hAnsi="Times New Roman" w:hint="default"/>
          <w:color w:val="409CFF"/>
          <w:sz w:val="28"/>
          <w:szCs w:val="28"/>
          <w:shd w:val="clear" w:color="auto" w:fill="1B1A19"/>
        </w:rPr>
        <w:t>Data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private </w:t>
      </w:r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 xml:space="preserve">String </w:t>
      </w:r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>word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private  int </w:t>
      </w:r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>Length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public </w:t>
      </w:r>
      <w:r>
        <w:rPr>
          <w:rFonts w:ascii="Times New Roman" w:eastAsia="monospace" w:hAnsi="Times New Roman" w:hint="default"/>
          <w:color w:val="B7E66E"/>
          <w:sz w:val="28"/>
          <w:szCs w:val="28"/>
          <w:shd w:val="clear" w:color="auto" w:fill="1B1A19"/>
        </w:rPr>
        <w:t>WordEnglish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 xml:space="preserve">String </w:t>
      </w:r>
      <w:r>
        <w:rPr>
          <w:rFonts w:ascii="Times New Roman" w:eastAsia="monospace" w:hAnsi="Times New Roman" w:hint="default"/>
          <w:color w:val="EE9B70"/>
          <w:sz w:val="28"/>
          <w:szCs w:val="28"/>
          <w:shd w:val="clear" w:color="auto" w:fill="1B1A19"/>
        </w:rPr>
        <w:t>word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 xml:space="preserve">)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>this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 xml:space="preserve">word 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EE9B70"/>
          <w:sz w:val="28"/>
          <w:szCs w:val="28"/>
          <w:shd w:val="clear" w:color="auto" w:fill="1B1A19"/>
        </w:rPr>
        <w:t>word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 xml:space="preserve">Length 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EE9B70"/>
          <w:sz w:val="28"/>
          <w:szCs w:val="28"/>
          <w:shd w:val="clear" w:color="auto" w:fill="1B1A19"/>
        </w:rPr>
        <w:t>word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length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FB900"/>
          <w:sz w:val="28"/>
          <w:szCs w:val="28"/>
          <w:shd w:val="clear" w:color="auto" w:fill="1B1A19"/>
        </w:rPr>
        <w:t>@Override</w:t>
      </w:r>
      <w:r>
        <w:rPr>
          <w:rFonts w:ascii="Times New Roman" w:eastAsia="monospace" w:hAnsi="Times New Roman" w:hint="default"/>
          <w:color w:val="FFB900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public int </w:t>
      </w:r>
      <w:r>
        <w:rPr>
          <w:rFonts w:ascii="Times New Roman" w:eastAsia="monospace" w:hAnsi="Times New Roman" w:hint="default"/>
          <w:color w:val="B7E66E"/>
          <w:sz w:val="28"/>
          <w:szCs w:val="28"/>
          <w:shd w:val="clear" w:color="auto" w:fill="1B1A19"/>
        </w:rPr>
        <w:t>getSize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 xml:space="preserve">()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return </w:t>
      </w:r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>Length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lastRenderedPageBreak/>
        <w:t xml:space="preserve">   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FB900"/>
          <w:sz w:val="28"/>
          <w:szCs w:val="28"/>
          <w:shd w:val="clear" w:color="auto" w:fill="1B1A19"/>
        </w:rPr>
        <w:t>@Override</w:t>
      </w:r>
      <w:r>
        <w:rPr>
          <w:rFonts w:ascii="Times New Roman" w:eastAsia="monospace" w:hAnsi="Times New Roman" w:hint="default"/>
          <w:color w:val="FFB900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public void </w:t>
      </w:r>
      <w:r>
        <w:rPr>
          <w:rFonts w:ascii="Times New Roman" w:eastAsia="monospace" w:hAnsi="Times New Roman" w:hint="default"/>
          <w:color w:val="B7E66E"/>
          <w:sz w:val="28"/>
          <w:szCs w:val="28"/>
          <w:shd w:val="clear" w:color="auto" w:fill="1B1A19"/>
        </w:rPr>
        <w:t>print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 xml:space="preserve">()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>System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896FF"/>
          <w:sz w:val="28"/>
          <w:szCs w:val="28"/>
          <w:shd w:val="clear" w:color="auto" w:fill="1B1A19"/>
        </w:rPr>
        <w:t>out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println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>word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FB900"/>
          <w:sz w:val="28"/>
          <w:szCs w:val="28"/>
          <w:shd w:val="clear" w:color="auto" w:fill="1B1A19"/>
        </w:rPr>
        <w:t>@Override</w:t>
      </w:r>
      <w:r>
        <w:rPr>
          <w:rFonts w:ascii="Times New Roman" w:eastAsia="monospace" w:hAnsi="Times New Roman" w:hint="default"/>
          <w:color w:val="FFB900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public int </w:t>
      </w:r>
      <w:r>
        <w:rPr>
          <w:rFonts w:ascii="Times New Roman" w:eastAsia="monospace" w:hAnsi="Times New Roman" w:hint="default"/>
          <w:color w:val="B7E66E"/>
          <w:sz w:val="28"/>
          <w:szCs w:val="28"/>
          <w:shd w:val="clear" w:color="auto" w:fill="1B1A19"/>
        </w:rPr>
        <w:t>compareTo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409CFF"/>
          <w:sz w:val="28"/>
          <w:szCs w:val="28"/>
          <w:shd w:val="clear" w:color="auto" w:fill="1B1A19"/>
        </w:rPr>
        <w:t xml:space="preserve">Data </w:t>
      </w:r>
      <w:r>
        <w:rPr>
          <w:rFonts w:ascii="Times New Roman" w:eastAsia="monospace" w:hAnsi="Times New Roman" w:hint="default"/>
          <w:color w:val="EE9B70"/>
          <w:sz w:val="28"/>
          <w:szCs w:val="28"/>
          <w:shd w:val="clear" w:color="auto" w:fill="1B1A19"/>
        </w:rPr>
        <w:t>o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 xml:space="preserve">)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 xml:space="preserve">Integer </w:t>
      </w:r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>s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>Length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return </w:t>
      </w:r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>s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compareTo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9B70"/>
          <w:sz w:val="28"/>
          <w:szCs w:val="28"/>
          <w:shd w:val="clear" w:color="auto" w:fill="1B1A19"/>
        </w:rPr>
        <w:t>o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getSize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())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FB900"/>
          <w:sz w:val="28"/>
          <w:szCs w:val="28"/>
          <w:shd w:val="clear" w:color="auto" w:fill="1B1A19"/>
        </w:rPr>
        <w:t>@Override</w:t>
      </w:r>
      <w:r>
        <w:rPr>
          <w:rFonts w:ascii="Times New Roman" w:eastAsia="monospace" w:hAnsi="Times New Roman" w:hint="default"/>
          <w:color w:val="FFB900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public </w:t>
      </w:r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 xml:space="preserve">String </w:t>
      </w:r>
      <w:r>
        <w:rPr>
          <w:rFonts w:ascii="Times New Roman" w:eastAsia="monospace" w:hAnsi="Times New Roman" w:hint="default"/>
          <w:color w:val="B7E66E"/>
          <w:sz w:val="28"/>
          <w:szCs w:val="28"/>
          <w:shd w:val="clear" w:color="auto" w:fill="1B1A19"/>
        </w:rPr>
        <w:t>getWord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 xml:space="preserve">()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return </w:t>
      </w:r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>word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>}</w:t>
      </w:r>
    </w:p>
    <w:p w14:paraId="278C4085" w14:textId="77777777" w:rsidR="00862310" w:rsidRDefault="007B7843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  <w:lang w:val="en-US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US"/>
        </w:rPr>
        <w:br/>
      </w:r>
      <w:r>
        <w:rPr>
          <w:rFonts w:ascii="Times New Roman" w:eastAsia="SimSun" w:hAnsi="Times New Roman"/>
          <w:b/>
          <w:bCs/>
          <w:sz w:val="28"/>
          <w:szCs w:val="28"/>
        </w:rPr>
        <w:t>Файл</w:t>
      </w:r>
      <w:r>
        <w:rPr>
          <w:rFonts w:ascii="Times New Roman" w:eastAsia="SimSun" w:hAnsi="Times New Roman"/>
          <w:b/>
          <w:bCs/>
          <w:sz w:val="28"/>
          <w:szCs w:val="28"/>
          <w:lang w:val="en-US"/>
        </w:rPr>
        <w:t xml:space="preserve"> GermanWord.java</w:t>
      </w:r>
    </w:p>
    <w:p w14:paraId="4A93F9FE" w14:textId="77777777" w:rsidR="00862310" w:rsidRDefault="007B7843">
      <w:pPr>
        <w:pStyle w:val="HTML8"/>
        <w:shd w:val="clear" w:color="auto" w:fill="1B1A19"/>
        <w:rPr>
          <w:rFonts w:ascii="Times New Roman" w:eastAsia="monospace" w:hAnsi="Times New Roman" w:hint="default"/>
          <w:color w:val="F9F6EF"/>
          <w:sz w:val="28"/>
          <w:szCs w:val="28"/>
        </w:rPr>
      </w:pP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public class </w:t>
      </w:r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 xml:space="preserve">WordGerman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implements </w:t>
      </w:r>
      <w:r>
        <w:rPr>
          <w:rFonts w:ascii="Times New Roman" w:eastAsia="monospace" w:hAnsi="Times New Roman" w:hint="default"/>
          <w:color w:val="409CFF"/>
          <w:sz w:val="28"/>
          <w:szCs w:val="28"/>
          <w:shd w:val="clear" w:color="auto" w:fill="1B1A19"/>
        </w:rPr>
        <w:t xml:space="preserve">Data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private </w:t>
      </w:r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 xml:space="preserve">String </w:t>
      </w:r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>word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private  int </w:t>
      </w:r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>Length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public </w:t>
      </w:r>
      <w:r>
        <w:rPr>
          <w:rFonts w:ascii="Times New Roman" w:eastAsia="monospace" w:hAnsi="Times New Roman" w:hint="default"/>
          <w:color w:val="B7E66E"/>
          <w:sz w:val="28"/>
          <w:szCs w:val="28"/>
          <w:shd w:val="clear" w:color="auto" w:fill="1B1A19"/>
        </w:rPr>
        <w:t>WordGerman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 xml:space="preserve">String </w:t>
      </w:r>
      <w:r>
        <w:rPr>
          <w:rFonts w:ascii="Times New Roman" w:eastAsia="monospace" w:hAnsi="Times New Roman" w:hint="default"/>
          <w:color w:val="EE9B70"/>
          <w:sz w:val="28"/>
          <w:szCs w:val="28"/>
          <w:shd w:val="clear" w:color="auto" w:fill="1B1A19"/>
        </w:rPr>
        <w:t>word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 xml:space="preserve">)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>this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 xml:space="preserve">word 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EE9B70"/>
          <w:sz w:val="28"/>
          <w:szCs w:val="28"/>
          <w:shd w:val="clear" w:color="auto" w:fill="1B1A19"/>
        </w:rPr>
        <w:t>word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 xml:space="preserve">Length 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EE9B70"/>
          <w:sz w:val="28"/>
          <w:szCs w:val="28"/>
          <w:shd w:val="clear" w:color="auto" w:fill="1B1A19"/>
        </w:rPr>
        <w:t>word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length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FB900"/>
          <w:sz w:val="28"/>
          <w:szCs w:val="28"/>
          <w:shd w:val="clear" w:color="auto" w:fill="1B1A19"/>
        </w:rPr>
        <w:t>@Override</w:t>
      </w:r>
      <w:r>
        <w:rPr>
          <w:rFonts w:ascii="Times New Roman" w:eastAsia="monospace" w:hAnsi="Times New Roman" w:hint="default"/>
          <w:color w:val="FFB900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public int </w:t>
      </w:r>
      <w:r>
        <w:rPr>
          <w:rFonts w:ascii="Times New Roman" w:eastAsia="monospace" w:hAnsi="Times New Roman" w:hint="default"/>
          <w:color w:val="B7E66E"/>
          <w:sz w:val="28"/>
          <w:szCs w:val="28"/>
          <w:shd w:val="clear" w:color="auto" w:fill="1B1A19"/>
        </w:rPr>
        <w:t>getSize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 xml:space="preserve">()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return </w:t>
      </w:r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>Length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FB900"/>
          <w:sz w:val="28"/>
          <w:szCs w:val="28"/>
          <w:shd w:val="clear" w:color="auto" w:fill="1B1A19"/>
        </w:rPr>
        <w:t>@Override</w:t>
      </w:r>
      <w:r>
        <w:rPr>
          <w:rFonts w:ascii="Times New Roman" w:eastAsia="monospace" w:hAnsi="Times New Roman" w:hint="default"/>
          <w:color w:val="FFB900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public void </w:t>
      </w:r>
      <w:r>
        <w:rPr>
          <w:rFonts w:ascii="Times New Roman" w:eastAsia="monospace" w:hAnsi="Times New Roman" w:hint="default"/>
          <w:color w:val="B7E66E"/>
          <w:sz w:val="28"/>
          <w:szCs w:val="28"/>
          <w:shd w:val="clear" w:color="auto" w:fill="1B1A19"/>
        </w:rPr>
        <w:t>print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 xml:space="preserve">()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>System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896FF"/>
          <w:sz w:val="28"/>
          <w:szCs w:val="28"/>
          <w:shd w:val="clear" w:color="auto" w:fill="1B1A19"/>
        </w:rPr>
        <w:t>out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println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>word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FB900"/>
          <w:sz w:val="28"/>
          <w:szCs w:val="28"/>
          <w:shd w:val="clear" w:color="auto" w:fill="1B1A19"/>
        </w:rPr>
        <w:t>@Override</w:t>
      </w:r>
      <w:r>
        <w:rPr>
          <w:rFonts w:ascii="Times New Roman" w:eastAsia="monospace" w:hAnsi="Times New Roman" w:hint="default"/>
          <w:color w:val="FFB900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public int </w:t>
      </w:r>
      <w:r>
        <w:rPr>
          <w:rFonts w:ascii="Times New Roman" w:eastAsia="monospace" w:hAnsi="Times New Roman" w:hint="default"/>
          <w:color w:val="B7E66E"/>
          <w:sz w:val="28"/>
          <w:szCs w:val="28"/>
          <w:shd w:val="clear" w:color="auto" w:fill="1B1A19"/>
        </w:rPr>
        <w:t>compareTo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409CFF"/>
          <w:sz w:val="28"/>
          <w:szCs w:val="28"/>
          <w:shd w:val="clear" w:color="auto" w:fill="1B1A19"/>
        </w:rPr>
        <w:t xml:space="preserve">Data </w:t>
      </w:r>
      <w:r>
        <w:rPr>
          <w:rFonts w:ascii="Times New Roman" w:eastAsia="monospace" w:hAnsi="Times New Roman" w:hint="default"/>
          <w:color w:val="EE9B70"/>
          <w:sz w:val="28"/>
          <w:szCs w:val="28"/>
          <w:shd w:val="clear" w:color="auto" w:fill="1B1A19"/>
        </w:rPr>
        <w:t>o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 xml:space="preserve">)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 xml:space="preserve">Integer </w:t>
      </w:r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>s</w:t>
      </w:r>
      <w:r>
        <w:rPr>
          <w:rFonts w:ascii="Times New Roman" w:eastAsia="monospace" w:hAnsi="Times New Roman" w:hint="default"/>
          <w:color w:val="A97CF8"/>
          <w:sz w:val="28"/>
          <w:szCs w:val="2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>Length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return </w:t>
      </w:r>
      <w:r>
        <w:rPr>
          <w:rFonts w:ascii="Times New Roman" w:eastAsia="monospace" w:hAnsi="Times New Roman" w:hint="default"/>
          <w:color w:val="D4CCFF"/>
          <w:sz w:val="28"/>
          <w:szCs w:val="28"/>
          <w:shd w:val="clear" w:color="auto" w:fill="1B1A19"/>
        </w:rPr>
        <w:t>s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compareTo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9B70"/>
          <w:sz w:val="28"/>
          <w:szCs w:val="28"/>
          <w:shd w:val="clear" w:color="auto" w:fill="1B1A19"/>
        </w:rPr>
        <w:t>o</w:t>
      </w:r>
      <w:r>
        <w:rPr>
          <w:rFonts w:ascii="Times New Roman" w:eastAsia="monospace" w:hAnsi="Times New Roman" w:hint="default"/>
          <w:color w:val="FFC83C"/>
          <w:sz w:val="28"/>
          <w:szCs w:val="28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z w:val="28"/>
          <w:szCs w:val="28"/>
          <w:shd w:val="clear" w:color="auto" w:fill="1B1A19"/>
        </w:rPr>
        <w:t>getSize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>())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lastRenderedPageBreak/>
        <w:t xml:space="preserve">   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FB900"/>
          <w:sz w:val="28"/>
          <w:szCs w:val="28"/>
          <w:shd w:val="clear" w:color="auto" w:fill="1B1A19"/>
        </w:rPr>
        <w:t>@Override</w:t>
      </w:r>
      <w:r>
        <w:rPr>
          <w:rFonts w:ascii="Times New Roman" w:eastAsia="monospace" w:hAnsi="Times New Roman" w:hint="default"/>
          <w:color w:val="FFB900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public </w:t>
      </w:r>
      <w:r>
        <w:rPr>
          <w:rFonts w:ascii="Times New Roman" w:eastAsia="monospace" w:hAnsi="Times New Roman" w:hint="default"/>
          <w:color w:val="70D7FF"/>
          <w:sz w:val="28"/>
          <w:szCs w:val="28"/>
          <w:shd w:val="clear" w:color="auto" w:fill="1B1A19"/>
        </w:rPr>
        <w:t xml:space="preserve">String </w:t>
      </w:r>
      <w:r>
        <w:rPr>
          <w:rFonts w:ascii="Times New Roman" w:eastAsia="monospace" w:hAnsi="Times New Roman" w:hint="default"/>
          <w:color w:val="B7E66E"/>
          <w:sz w:val="28"/>
          <w:szCs w:val="28"/>
          <w:shd w:val="clear" w:color="auto" w:fill="1B1A19"/>
        </w:rPr>
        <w:t>getWord</w:t>
      </w:r>
      <w:r>
        <w:rPr>
          <w:rFonts w:ascii="Times New Roman" w:eastAsia="monospace" w:hAnsi="Times New Roman" w:hint="default"/>
          <w:color w:val="57D1EB"/>
          <w:sz w:val="28"/>
          <w:szCs w:val="28"/>
          <w:shd w:val="clear" w:color="auto" w:fill="1B1A19"/>
        </w:rPr>
        <w:t xml:space="preserve">()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z w:val="28"/>
          <w:szCs w:val="28"/>
          <w:shd w:val="clear" w:color="auto" w:fill="1B1A19"/>
        </w:rPr>
        <w:t xml:space="preserve">return </w:t>
      </w:r>
      <w:r>
        <w:rPr>
          <w:rFonts w:ascii="Times New Roman" w:eastAsia="monospace" w:hAnsi="Times New Roman" w:hint="default"/>
          <w:color w:val="7D7AFF"/>
          <w:sz w:val="28"/>
          <w:szCs w:val="28"/>
          <w:shd w:val="clear" w:color="auto" w:fill="1B1A19"/>
        </w:rPr>
        <w:t>word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z w:val="28"/>
          <w:szCs w:val="28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z w:val="28"/>
          <w:szCs w:val="28"/>
          <w:shd w:val="clear" w:color="auto" w:fill="1B1A19"/>
        </w:rPr>
        <w:br/>
        <w:t>}</w:t>
      </w:r>
    </w:p>
    <w:p w14:paraId="29EA70A6" w14:textId="77777777" w:rsidR="00862310" w:rsidRDefault="00862310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  <w:lang w:val="en-US"/>
        </w:rPr>
      </w:pPr>
    </w:p>
    <w:p w14:paraId="21F04EF2" w14:textId="77777777" w:rsidR="00862310" w:rsidRDefault="007B7843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>Приклад виконання програми:</w:t>
      </w:r>
    </w:p>
    <w:p w14:paraId="1B116E10" w14:textId="77777777" w:rsidR="00862310" w:rsidRDefault="00862310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</w:rPr>
      </w:pPr>
    </w:p>
    <w:p w14:paraId="06B80E9E" w14:textId="77777777" w:rsidR="00862310" w:rsidRDefault="007B7843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114300" distR="114300" wp14:anchorId="6D57FDDD" wp14:editId="63B2FA39">
            <wp:extent cx="5273040" cy="3143250"/>
            <wp:effectExtent l="0" t="0" r="381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57CB8" w14:textId="77777777" w:rsidR="00862310" w:rsidRDefault="007B7843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  <w:lang w:val="en-US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 xml:space="preserve">Висновок: </w:t>
      </w:r>
      <w:r>
        <w:rPr>
          <w:rFonts w:ascii="Times New Roman" w:eastAsia="SimSun" w:hAnsi="Times New Roman"/>
          <w:sz w:val="28"/>
          <w:szCs w:val="28"/>
        </w:rPr>
        <w:t>На даній лаборатоній роботі я оволодів навиками параметризованого програмування мовою Java.</w:t>
      </w:r>
    </w:p>
    <w:sectPr w:rsidR="0086231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6A12E8" w14:textId="77777777" w:rsidR="00234CAA" w:rsidRDefault="00234CAA">
      <w:pPr>
        <w:spacing w:line="240" w:lineRule="auto"/>
      </w:pPr>
      <w:r>
        <w:separator/>
      </w:r>
    </w:p>
  </w:endnote>
  <w:endnote w:type="continuationSeparator" w:id="0">
    <w:p w14:paraId="5D82EF78" w14:textId="77777777" w:rsidR="00234CAA" w:rsidRDefault="00234C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Roboto">
    <w:altName w:val="AMGDT"/>
    <w:charset w:val="00"/>
    <w:family w:val="auto"/>
    <w:pitch w:val="default"/>
  </w:font>
  <w:font w:name="monospace">
    <w:altName w:val="AMGD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F5E6AD" w14:textId="77777777" w:rsidR="00234CAA" w:rsidRDefault="00234CAA">
      <w:pPr>
        <w:spacing w:after="0"/>
      </w:pPr>
      <w:r>
        <w:separator/>
      </w:r>
    </w:p>
  </w:footnote>
  <w:footnote w:type="continuationSeparator" w:id="0">
    <w:p w14:paraId="040A2CE0" w14:textId="77777777" w:rsidR="00234CAA" w:rsidRDefault="00234CA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720508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34CAA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509C1"/>
    <w:rsid w:val="007B7843"/>
    <w:rsid w:val="007C2C59"/>
    <w:rsid w:val="00801F23"/>
    <w:rsid w:val="00837632"/>
    <w:rsid w:val="0085640F"/>
    <w:rsid w:val="008567AA"/>
    <w:rsid w:val="00862310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B68E5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075E05"/>
    <w:rsid w:val="0158132B"/>
    <w:rsid w:val="0B720508"/>
    <w:rsid w:val="0FFF2C1D"/>
    <w:rsid w:val="12B270DD"/>
    <w:rsid w:val="1CD3722E"/>
    <w:rsid w:val="2009029A"/>
    <w:rsid w:val="366652B8"/>
    <w:rsid w:val="3AF9246E"/>
    <w:rsid w:val="3D2E204C"/>
    <w:rsid w:val="4BD72E89"/>
    <w:rsid w:val="5F356BE6"/>
    <w:rsid w:val="611D25F8"/>
    <w:rsid w:val="6C09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D24703"/>
  <w15:docId w15:val="{BAAA4990-A55D-4EDC-A29C-D37E82BF5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8" w:qFormat="1"/>
    <w:lsdException w:name="toc 2" w:qFormat="1"/>
    <w:lsdException w:name="header" w:qFormat="1"/>
    <w:lsdException w:name="footer" w:qFormat="1"/>
    <w:lsdException w:name="index heading" w:qFormat="1"/>
    <w:lsdException w:name="caption" w:semiHidden="1" w:unhideWhenUsed="1" w:qFormat="1"/>
    <w:lsdException w:name="table of figures" w:qFormat="1"/>
    <w:lsdException w:name="annotation reference" w:qFormat="1"/>
    <w:lsdException w:name="table of authorities" w:qFormat="1"/>
    <w:lsdException w:name="macro" w:qFormat="1"/>
    <w:lsdException w:name="toa heading" w:qFormat="1"/>
    <w:lsdException w:name="List" w:qFormat="1"/>
    <w:lsdException w:name="List Number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Title" w:qFormat="1"/>
    <w:lsdException w:name="Default Paragraph Font" w:semiHidden="1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Body Text First Indent 2" w:qFormat="1"/>
    <w:lsdException w:name="Body Text 3" w:qFormat="1"/>
    <w:lsdException w:name="Body Text Indent 3" w:qFormat="1"/>
    <w:lsdException w:name="Block Text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160" w:line="259" w:lineRule="auto"/>
    </w:pPr>
    <w:rPr>
      <w:rFonts w:ascii="Calibri" w:eastAsia="Calibri" w:hAnsi="Calibri"/>
      <w:color w:val="000000"/>
      <w:sz w:val="36"/>
      <w:szCs w:val="36"/>
    </w:rPr>
  </w:style>
  <w:style w:type="paragraph" w:styleId="1">
    <w:name w:val="heading 1"/>
    <w:basedOn w:val="a1"/>
    <w:next w:val="a1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1">
    <w:name w:val="heading 2"/>
    <w:basedOn w:val="a1"/>
    <w:next w:val="a1"/>
    <w:semiHidden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semiHidden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semiHidden/>
    <w:unhideWhenUsed/>
    <w:qFormat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1"/>
    <w:next w:val="a1"/>
    <w:semiHidden/>
    <w:unhideWhenUsed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1"/>
    <w:next w:val="a1"/>
    <w:semiHidden/>
    <w:unhideWhenUsed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HTML">
    <w:name w:val="HTML Sample"/>
    <w:basedOn w:val="a2"/>
    <w:qFormat/>
    <w:rPr>
      <w:rFonts w:ascii="Courier New" w:hAnsi="Courier New" w:cs="Courier New"/>
    </w:rPr>
  </w:style>
  <w:style w:type="character" w:styleId="a5">
    <w:name w:val="FollowedHyperlink"/>
    <w:basedOn w:val="a2"/>
    <w:qFormat/>
    <w:rPr>
      <w:color w:val="800080"/>
      <w:u w:val="single"/>
    </w:rPr>
  </w:style>
  <w:style w:type="character" w:styleId="a6">
    <w:name w:val="footnote reference"/>
    <w:basedOn w:val="a2"/>
    <w:rPr>
      <w:vertAlign w:val="superscript"/>
    </w:rPr>
  </w:style>
  <w:style w:type="character" w:styleId="a7">
    <w:name w:val="annotation reference"/>
    <w:basedOn w:val="a2"/>
    <w:qFormat/>
    <w:rPr>
      <w:sz w:val="21"/>
      <w:szCs w:val="21"/>
    </w:rPr>
  </w:style>
  <w:style w:type="character" w:styleId="a8">
    <w:name w:val="endnote reference"/>
    <w:basedOn w:val="a2"/>
    <w:rPr>
      <w:vertAlign w:val="superscript"/>
    </w:rPr>
  </w:style>
  <w:style w:type="character" w:styleId="HTML0">
    <w:name w:val="HTML Acronym"/>
    <w:basedOn w:val="a2"/>
    <w:qFormat/>
  </w:style>
  <w:style w:type="character" w:styleId="a9">
    <w:name w:val="Emphasis"/>
    <w:basedOn w:val="a2"/>
    <w:qFormat/>
    <w:rPr>
      <w:i/>
      <w:iCs/>
    </w:rPr>
  </w:style>
  <w:style w:type="character" w:styleId="aa">
    <w:name w:val="Hyperlink"/>
    <w:basedOn w:val="a2"/>
    <w:qFormat/>
    <w:rPr>
      <w:color w:val="0000FF"/>
      <w:u w:val="single"/>
    </w:rPr>
  </w:style>
  <w:style w:type="character" w:styleId="HTML1">
    <w:name w:val="HTML Keyboard"/>
    <w:basedOn w:val="a2"/>
    <w:qFormat/>
    <w:rPr>
      <w:rFonts w:ascii="Courier New" w:hAnsi="Courier New" w:cs="Courier New"/>
      <w:sz w:val="20"/>
      <w:szCs w:val="20"/>
    </w:rPr>
  </w:style>
  <w:style w:type="character" w:styleId="HTML2">
    <w:name w:val="HTML Code"/>
    <w:basedOn w:val="a2"/>
    <w:qFormat/>
    <w:rPr>
      <w:rFonts w:ascii="Courier New" w:hAnsi="Courier New" w:cs="Courier New"/>
      <w:sz w:val="20"/>
      <w:szCs w:val="20"/>
    </w:rPr>
  </w:style>
  <w:style w:type="character" w:styleId="ab">
    <w:name w:val="page number"/>
    <w:basedOn w:val="a2"/>
  </w:style>
  <w:style w:type="character" w:styleId="ac">
    <w:name w:val="line number"/>
    <w:basedOn w:val="a2"/>
  </w:style>
  <w:style w:type="character" w:styleId="HTML3">
    <w:name w:val="HTML Definition"/>
    <w:basedOn w:val="a2"/>
    <w:qFormat/>
    <w:rPr>
      <w:i/>
      <w:iCs/>
    </w:rPr>
  </w:style>
  <w:style w:type="character" w:styleId="HTML4">
    <w:name w:val="HTML Variable"/>
    <w:basedOn w:val="a2"/>
    <w:rPr>
      <w:i/>
      <w:iCs/>
    </w:rPr>
  </w:style>
  <w:style w:type="character" w:styleId="HTML5">
    <w:name w:val="HTML Typewriter"/>
    <w:basedOn w:val="a2"/>
    <w:rPr>
      <w:rFonts w:ascii="Courier New" w:hAnsi="Courier New" w:cs="Courier New"/>
      <w:sz w:val="20"/>
      <w:szCs w:val="20"/>
    </w:rPr>
  </w:style>
  <w:style w:type="character" w:styleId="ad">
    <w:name w:val="Strong"/>
    <w:basedOn w:val="a2"/>
    <w:qFormat/>
    <w:rPr>
      <w:b/>
      <w:bCs/>
    </w:rPr>
  </w:style>
  <w:style w:type="character" w:styleId="HTML6">
    <w:name w:val="HTML Cite"/>
    <w:basedOn w:val="a2"/>
    <w:rPr>
      <w:i/>
      <w:iCs/>
    </w:rPr>
  </w:style>
  <w:style w:type="paragraph" w:styleId="ae">
    <w:name w:val="Balloon Text"/>
    <w:basedOn w:val="a1"/>
    <w:rPr>
      <w:sz w:val="16"/>
      <w:szCs w:val="16"/>
    </w:rPr>
  </w:style>
  <w:style w:type="paragraph" w:styleId="52">
    <w:name w:val="List 5"/>
    <w:basedOn w:val="a1"/>
    <w:qFormat/>
    <w:pPr>
      <w:ind w:left="1800" w:hanging="360"/>
    </w:pPr>
  </w:style>
  <w:style w:type="paragraph" w:styleId="af">
    <w:name w:val="List Continue"/>
    <w:basedOn w:val="a1"/>
    <w:qFormat/>
    <w:pPr>
      <w:spacing w:after="120"/>
      <w:ind w:left="360"/>
    </w:pPr>
  </w:style>
  <w:style w:type="paragraph" w:styleId="22">
    <w:name w:val="Body Text 2"/>
    <w:basedOn w:val="a1"/>
    <w:pPr>
      <w:spacing w:after="120" w:line="480" w:lineRule="auto"/>
    </w:pPr>
  </w:style>
  <w:style w:type="paragraph" w:styleId="5">
    <w:name w:val="List Number 5"/>
    <w:basedOn w:val="a1"/>
    <w:pPr>
      <w:numPr>
        <w:numId w:val="1"/>
      </w:numPr>
    </w:pPr>
  </w:style>
  <w:style w:type="paragraph" w:styleId="af0">
    <w:name w:val="Closing"/>
    <w:basedOn w:val="a1"/>
    <w:pPr>
      <w:ind w:left="4320"/>
    </w:pPr>
  </w:style>
  <w:style w:type="paragraph" w:styleId="af1">
    <w:name w:val="Normal Indent"/>
    <w:basedOn w:val="a1"/>
    <w:pPr>
      <w:ind w:left="708"/>
    </w:pPr>
  </w:style>
  <w:style w:type="paragraph" w:styleId="23">
    <w:name w:val="envelope return"/>
    <w:basedOn w:val="a1"/>
    <w:rPr>
      <w:rFonts w:ascii="Arial" w:hAnsi="Arial" w:cs="Arial"/>
      <w:sz w:val="20"/>
    </w:rPr>
  </w:style>
  <w:style w:type="paragraph" w:styleId="af2">
    <w:name w:val="Plain Text"/>
    <w:basedOn w:val="a1"/>
    <w:rPr>
      <w:rFonts w:ascii="Courier New" w:hAnsi="Courier New" w:cs="Courier New"/>
      <w:sz w:val="20"/>
    </w:rPr>
  </w:style>
  <w:style w:type="paragraph" w:styleId="32">
    <w:name w:val="Body Text Indent 3"/>
    <w:basedOn w:val="a1"/>
    <w:qFormat/>
    <w:pPr>
      <w:spacing w:after="120"/>
      <w:ind w:left="360"/>
    </w:pPr>
    <w:rPr>
      <w:sz w:val="16"/>
      <w:szCs w:val="16"/>
    </w:rPr>
  </w:style>
  <w:style w:type="paragraph" w:styleId="af3">
    <w:name w:val="endnote text"/>
    <w:basedOn w:val="a1"/>
    <w:pPr>
      <w:snapToGrid w:val="0"/>
    </w:pPr>
  </w:style>
  <w:style w:type="paragraph" w:styleId="af4">
    <w:name w:val="caption"/>
    <w:basedOn w:val="a1"/>
    <w:next w:val="a1"/>
    <w:semiHidden/>
    <w:unhideWhenUsed/>
    <w:qFormat/>
    <w:rPr>
      <w:rFonts w:ascii="Arial" w:eastAsia="SimHei" w:hAnsi="Arial" w:cs="Arial"/>
      <w:sz w:val="20"/>
    </w:rPr>
  </w:style>
  <w:style w:type="paragraph" w:styleId="af5">
    <w:name w:val="annotation text"/>
    <w:basedOn w:val="a1"/>
  </w:style>
  <w:style w:type="paragraph" w:styleId="10">
    <w:name w:val="index 1"/>
    <w:basedOn w:val="a1"/>
    <w:next w:val="a1"/>
  </w:style>
  <w:style w:type="paragraph" w:styleId="af6">
    <w:name w:val="annotation subject"/>
    <w:basedOn w:val="af5"/>
    <w:next w:val="af5"/>
    <w:rPr>
      <w:b/>
      <w:bCs/>
    </w:rPr>
  </w:style>
  <w:style w:type="paragraph" w:styleId="af7">
    <w:name w:val="Document Map"/>
    <w:basedOn w:val="a1"/>
    <w:qFormat/>
    <w:pPr>
      <w:shd w:val="clear" w:color="auto" w:fill="000080"/>
    </w:pPr>
  </w:style>
  <w:style w:type="paragraph" w:styleId="af8">
    <w:name w:val="footnote text"/>
    <w:basedOn w:val="a1"/>
    <w:pPr>
      <w:snapToGrid w:val="0"/>
    </w:pPr>
    <w:rPr>
      <w:sz w:val="18"/>
      <w:szCs w:val="18"/>
    </w:rPr>
  </w:style>
  <w:style w:type="paragraph" w:styleId="80">
    <w:name w:val="toc 8"/>
    <w:basedOn w:val="a1"/>
    <w:next w:val="a1"/>
    <w:pPr>
      <w:ind w:leftChars="1400" w:left="2940"/>
    </w:pPr>
  </w:style>
  <w:style w:type="paragraph" w:styleId="24">
    <w:name w:val="index 2"/>
    <w:basedOn w:val="a1"/>
    <w:next w:val="a1"/>
    <w:pPr>
      <w:ind w:leftChars="200" w:left="200"/>
    </w:pPr>
  </w:style>
  <w:style w:type="paragraph" w:styleId="3">
    <w:name w:val="List Number 3"/>
    <w:basedOn w:val="a1"/>
    <w:pPr>
      <w:numPr>
        <w:numId w:val="2"/>
      </w:numPr>
    </w:pPr>
  </w:style>
  <w:style w:type="paragraph" w:styleId="HTML7">
    <w:name w:val="HTML Address"/>
    <w:basedOn w:val="a1"/>
    <w:rPr>
      <w:i/>
      <w:iCs/>
    </w:rPr>
  </w:style>
  <w:style w:type="paragraph" w:styleId="70">
    <w:name w:val="index 7"/>
    <w:basedOn w:val="a1"/>
    <w:next w:val="a1"/>
    <w:pPr>
      <w:ind w:leftChars="1200" w:left="1200"/>
    </w:pPr>
  </w:style>
  <w:style w:type="paragraph" w:styleId="33">
    <w:name w:val="index 3"/>
    <w:basedOn w:val="a1"/>
    <w:next w:val="a1"/>
    <w:pPr>
      <w:ind w:leftChars="400" w:left="400"/>
    </w:pPr>
  </w:style>
  <w:style w:type="paragraph" w:styleId="53">
    <w:name w:val="index 5"/>
    <w:basedOn w:val="a1"/>
    <w:next w:val="a1"/>
    <w:pPr>
      <w:ind w:leftChars="800" w:left="800"/>
    </w:pPr>
  </w:style>
  <w:style w:type="paragraph" w:styleId="42">
    <w:name w:val="index 4"/>
    <w:basedOn w:val="a1"/>
    <w:next w:val="a1"/>
    <w:pPr>
      <w:ind w:leftChars="600" w:left="600"/>
    </w:pPr>
  </w:style>
  <w:style w:type="paragraph" w:styleId="af9">
    <w:name w:val="header"/>
    <w:basedOn w:val="a1"/>
    <w:qFormat/>
    <w:pPr>
      <w:tabs>
        <w:tab w:val="center" w:pos="4153"/>
        <w:tab w:val="right" w:pos="8306"/>
      </w:tabs>
    </w:pPr>
  </w:style>
  <w:style w:type="paragraph" w:styleId="90">
    <w:name w:val="toc 9"/>
    <w:basedOn w:val="a1"/>
    <w:next w:val="a1"/>
    <w:pPr>
      <w:ind w:leftChars="1600" w:left="3360"/>
    </w:pPr>
  </w:style>
  <w:style w:type="paragraph" w:styleId="71">
    <w:name w:val="toc 7"/>
    <w:basedOn w:val="a1"/>
    <w:next w:val="a1"/>
    <w:pPr>
      <w:ind w:leftChars="1200" w:left="2520"/>
    </w:pPr>
  </w:style>
  <w:style w:type="paragraph" w:styleId="60">
    <w:name w:val="index 6"/>
    <w:basedOn w:val="a1"/>
    <w:next w:val="a1"/>
    <w:pPr>
      <w:ind w:leftChars="1000" w:left="1000"/>
    </w:pPr>
  </w:style>
  <w:style w:type="paragraph" w:styleId="afa">
    <w:name w:val="envelope address"/>
    <w:basedOn w:val="a1"/>
    <w:pPr>
      <w:framePr w:w="7920" w:h="1980" w:hRule="exact" w:hSpace="180" w:wrap="around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81">
    <w:name w:val="index 8"/>
    <w:basedOn w:val="a1"/>
    <w:next w:val="a1"/>
    <w:qFormat/>
    <w:pPr>
      <w:ind w:leftChars="1400" w:left="1400"/>
    </w:pPr>
  </w:style>
  <w:style w:type="paragraph" w:styleId="afb">
    <w:name w:val="Body Text"/>
    <w:basedOn w:val="a1"/>
    <w:pPr>
      <w:spacing w:after="120"/>
    </w:pPr>
  </w:style>
  <w:style w:type="paragraph" w:styleId="91">
    <w:name w:val="index 9"/>
    <w:basedOn w:val="a1"/>
    <w:next w:val="a1"/>
    <w:pPr>
      <w:ind w:leftChars="1600" w:left="1600"/>
    </w:pPr>
  </w:style>
  <w:style w:type="paragraph" w:styleId="4">
    <w:name w:val="List Number 4"/>
    <w:basedOn w:val="a1"/>
    <w:pPr>
      <w:numPr>
        <w:numId w:val="3"/>
      </w:numPr>
    </w:pPr>
  </w:style>
  <w:style w:type="paragraph" w:styleId="afc">
    <w:name w:val="toa heading"/>
    <w:basedOn w:val="a1"/>
    <w:next w:val="a1"/>
    <w:qFormat/>
    <w:pPr>
      <w:spacing w:before="120"/>
    </w:pPr>
    <w:rPr>
      <w:rFonts w:ascii="Arial" w:hAnsi="Arial" w:cs="Arial"/>
      <w:sz w:val="24"/>
      <w:szCs w:val="24"/>
    </w:rPr>
  </w:style>
  <w:style w:type="paragraph" w:styleId="afd">
    <w:name w:val="index heading"/>
    <w:basedOn w:val="a1"/>
    <w:next w:val="10"/>
    <w:qFormat/>
    <w:rPr>
      <w:rFonts w:ascii="Arial" w:hAnsi="Arial" w:cs="Arial"/>
      <w:b/>
      <w:bCs/>
    </w:rPr>
  </w:style>
  <w:style w:type="paragraph" w:styleId="11">
    <w:name w:val="toc 1"/>
    <w:basedOn w:val="a1"/>
    <w:next w:val="a1"/>
  </w:style>
  <w:style w:type="paragraph" w:styleId="afe">
    <w:name w:val="table of authorities"/>
    <w:basedOn w:val="a1"/>
    <w:next w:val="a1"/>
    <w:qFormat/>
    <w:pPr>
      <w:ind w:leftChars="200" w:left="420"/>
    </w:pPr>
  </w:style>
  <w:style w:type="paragraph" w:styleId="aff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val="en-US" w:eastAsia="zh-CN"/>
    </w:rPr>
  </w:style>
  <w:style w:type="paragraph" w:styleId="61">
    <w:name w:val="toc 6"/>
    <w:basedOn w:val="a1"/>
    <w:next w:val="a1"/>
    <w:pPr>
      <w:ind w:leftChars="1000" w:left="2100"/>
    </w:pPr>
  </w:style>
  <w:style w:type="paragraph" w:styleId="aff0">
    <w:name w:val="table of figures"/>
    <w:basedOn w:val="a1"/>
    <w:next w:val="a1"/>
    <w:qFormat/>
    <w:pPr>
      <w:ind w:leftChars="200" w:left="200" w:hangingChars="200" w:hanging="200"/>
    </w:pPr>
  </w:style>
  <w:style w:type="paragraph" w:styleId="34">
    <w:name w:val="toc 3"/>
    <w:basedOn w:val="a1"/>
    <w:next w:val="a1"/>
    <w:pPr>
      <w:ind w:leftChars="400" w:left="840"/>
    </w:pPr>
  </w:style>
  <w:style w:type="paragraph" w:styleId="25">
    <w:name w:val="toc 2"/>
    <w:basedOn w:val="a1"/>
    <w:next w:val="a1"/>
    <w:qFormat/>
    <w:pPr>
      <w:ind w:leftChars="200" w:left="420"/>
    </w:pPr>
  </w:style>
  <w:style w:type="paragraph" w:styleId="43">
    <w:name w:val="toc 4"/>
    <w:basedOn w:val="a1"/>
    <w:next w:val="a1"/>
    <w:pPr>
      <w:ind w:leftChars="600" w:left="1260"/>
    </w:pPr>
  </w:style>
  <w:style w:type="paragraph" w:styleId="54">
    <w:name w:val="toc 5"/>
    <w:basedOn w:val="a1"/>
    <w:next w:val="a1"/>
    <w:pPr>
      <w:ind w:leftChars="800" w:left="1680"/>
    </w:pPr>
  </w:style>
  <w:style w:type="paragraph" w:styleId="aff1">
    <w:name w:val="Note Heading"/>
    <w:basedOn w:val="a1"/>
    <w:next w:val="a1"/>
  </w:style>
  <w:style w:type="paragraph" w:styleId="aff2">
    <w:name w:val="Date"/>
    <w:basedOn w:val="a1"/>
    <w:next w:val="a1"/>
  </w:style>
  <w:style w:type="paragraph" w:styleId="50">
    <w:name w:val="List Bullet 5"/>
    <w:basedOn w:val="a1"/>
    <w:pPr>
      <w:numPr>
        <w:numId w:val="4"/>
      </w:numPr>
    </w:pPr>
  </w:style>
  <w:style w:type="paragraph" w:styleId="aff3">
    <w:name w:val="Body Text First Indent"/>
    <w:basedOn w:val="afb"/>
    <w:pPr>
      <w:ind w:firstLine="210"/>
    </w:pPr>
  </w:style>
  <w:style w:type="paragraph" w:styleId="26">
    <w:name w:val="Body Text First Indent 2"/>
    <w:basedOn w:val="aff4"/>
    <w:qFormat/>
    <w:pPr>
      <w:ind w:firstLine="210"/>
    </w:pPr>
  </w:style>
  <w:style w:type="paragraph" w:styleId="aff4">
    <w:name w:val="Body Text Indent"/>
    <w:basedOn w:val="a1"/>
    <w:qFormat/>
    <w:pPr>
      <w:spacing w:after="120"/>
      <w:ind w:left="360"/>
    </w:pPr>
  </w:style>
  <w:style w:type="paragraph" w:styleId="40">
    <w:name w:val="List Bullet 4"/>
    <w:basedOn w:val="a1"/>
    <w:qFormat/>
    <w:pPr>
      <w:numPr>
        <w:numId w:val="5"/>
      </w:numPr>
    </w:pPr>
  </w:style>
  <w:style w:type="paragraph" w:styleId="a0">
    <w:name w:val="List Bullet"/>
    <w:basedOn w:val="a1"/>
    <w:pPr>
      <w:numPr>
        <w:numId w:val="6"/>
      </w:numPr>
    </w:pPr>
  </w:style>
  <w:style w:type="paragraph" w:styleId="20">
    <w:name w:val="List Bullet 2"/>
    <w:basedOn w:val="a1"/>
    <w:qFormat/>
    <w:pPr>
      <w:numPr>
        <w:numId w:val="7"/>
      </w:numPr>
    </w:pPr>
  </w:style>
  <w:style w:type="paragraph" w:styleId="30">
    <w:name w:val="List Bullet 3"/>
    <w:basedOn w:val="a1"/>
    <w:qFormat/>
    <w:pPr>
      <w:numPr>
        <w:numId w:val="8"/>
      </w:numPr>
    </w:pPr>
  </w:style>
  <w:style w:type="paragraph" w:styleId="aff5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f6">
    <w:name w:val="footer"/>
    <w:basedOn w:val="a1"/>
    <w:qFormat/>
    <w:pPr>
      <w:tabs>
        <w:tab w:val="center" w:pos="4153"/>
        <w:tab w:val="right" w:pos="8306"/>
      </w:tabs>
    </w:pPr>
  </w:style>
  <w:style w:type="paragraph" w:styleId="a">
    <w:name w:val="List Number"/>
    <w:basedOn w:val="a1"/>
    <w:qFormat/>
    <w:pPr>
      <w:numPr>
        <w:numId w:val="9"/>
      </w:numPr>
    </w:pPr>
  </w:style>
  <w:style w:type="paragraph" w:styleId="2">
    <w:name w:val="List Number 2"/>
    <w:basedOn w:val="a1"/>
    <w:pPr>
      <w:numPr>
        <w:numId w:val="10"/>
      </w:numPr>
    </w:pPr>
  </w:style>
  <w:style w:type="paragraph" w:styleId="aff7">
    <w:name w:val="List"/>
    <w:basedOn w:val="a1"/>
    <w:qFormat/>
    <w:pPr>
      <w:ind w:left="360" w:hanging="360"/>
    </w:pPr>
  </w:style>
  <w:style w:type="paragraph" w:styleId="aff8">
    <w:name w:val="Normal (Web)"/>
    <w:basedOn w:val="a1"/>
    <w:qFormat/>
    <w:rPr>
      <w:sz w:val="24"/>
      <w:szCs w:val="24"/>
    </w:rPr>
  </w:style>
  <w:style w:type="paragraph" w:styleId="35">
    <w:name w:val="Body Text 3"/>
    <w:basedOn w:val="a1"/>
    <w:qFormat/>
    <w:pPr>
      <w:spacing w:after="120"/>
    </w:pPr>
    <w:rPr>
      <w:sz w:val="16"/>
      <w:szCs w:val="16"/>
    </w:rPr>
  </w:style>
  <w:style w:type="paragraph" w:styleId="27">
    <w:name w:val="Body Text Indent 2"/>
    <w:basedOn w:val="a1"/>
    <w:pPr>
      <w:spacing w:after="120" w:line="480" w:lineRule="auto"/>
      <w:ind w:left="360"/>
    </w:pPr>
  </w:style>
  <w:style w:type="paragraph" w:styleId="aff9">
    <w:name w:val="Subtitle"/>
    <w:basedOn w:val="a1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affa">
    <w:name w:val="Signature"/>
    <w:basedOn w:val="a1"/>
    <w:pPr>
      <w:ind w:left="4320"/>
    </w:pPr>
  </w:style>
  <w:style w:type="paragraph" w:styleId="affb">
    <w:name w:val="Salutation"/>
    <w:basedOn w:val="a1"/>
    <w:next w:val="a1"/>
  </w:style>
  <w:style w:type="paragraph" w:styleId="28">
    <w:name w:val="List Continue 2"/>
    <w:basedOn w:val="a1"/>
    <w:qFormat/>
    <w:pPr>
      <w:spacing w:after="120"/>
      <w:ind w:left="720"/>
    </w:pPr>
  </w:style>
  <w:style w:type="paragraph" w:styleId="36">
    <w:name w:val="List Continue 3"/>
    <w:basedOn w:val="a1"/>
    <w:qFormat/>
    <w:pPr>
      <w:spacing w:after="120"/>
      <w:ind w:left="1080"/>
    </w:pPr>
  </w:style>
  <w:style w:type="paragraph" w:styleId="44">
    <w:name w:val="List Continue 4"/>
    <w:basedOn w:val="a1"/>
    <w:qFormat/>
    <w:pPr>
      <w:spacing w:after="120"/>
      <w:ind w:left="1440"/>
    </w:pPr>
  </w:style>
  <w:style w:type="paragraph" w:styleId="55">
    <w:name w:val="List Continue 5"/>
    <w:basedOn w:val="a1"/>
    <w:qFormat/>
    <w:pPr>
      <w:spacing w:after="120"/>
      <w:ind w:left="1800"/>
    </w:pPr>
  </w:style>
  <w:style w:type="paragraph" w:styleId="29">
    <w:name w:val="List 2"/>
    <w:basedOn w:val="a1"/>
    <w:pPr>
      <w:ind w:left="720" w:hanging="360"/>
    </w:pPr>
  </w:style>
  <w:style w:type="paragraph" w:styleId="37">
    <w:name w:val="List 3"/>
    <w:basedOn w:val="a1"/>
    <w:qFormat/>
    <w:pPr>
      <w:ind w:left="1080" w:hanging="360"/>
    </w:pPr>
  </w:style>
  <w:style w:type="paragraph" w:styleId="45">
    <w:name w:val="List 4"/>
    <w:basedOn w:val="a1"/>
    <w:qFormat/>
    <w:pPr>
      <w:ind w:left="1440" w:hanging="360"/>
    </w:pPr>
  </w:style>
  <w:style w:type="paragraph" w:styleId="HTML8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affc">
    <w:name w:val="Block Text"/>
    <w:basedOn w:val="a1"/>
    <w:qFormat/>
    <w:pPr>
      <w:spacing w:after="120"/>
      <w:ind w:left="1440" w:right="1440"/>
    </w:pPr>
  </w:style>
  <w:style w:type="paragraph" w:styleId="affd">
    <w:name w:val="Message Header"/>
    <w:basedOn w:val="a1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fe">
    <w:name w:val="E-mail Signature"/>
    <w:basedOn w:val="a1"/>
    <w:qFormat/>
  </w:style>
  <w:style w:type="table" w:styleId="2a">
    <w:name w:val="Table Colorful 2"/>
    <w:basedOn w:val="a3"/>
    <w:pPr>
      <w:widowControl w:val="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b">
    <w:name w:val="Table Grid 2"/>
    <w:basedOn w:val="a3"/>
    <w:pPr>
      <w:widowControl w:val="0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">
    <w:name w:val="Table Subtle 1"/>
    <w:basedOn w:val="a3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">
    <w:name w:val="Table Theme"/>
    <w:basedOn w:val="a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Table Web 3"/>
    <w:basedOn w:val="a3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62">
    <w:name w:val="Table Grid 6"/>
    <w:basedOn w:val="a3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13">
    <w:name w:val="Table Simple 1"/>
    <w:basedOn w:val="a3"/>
    <w:pPr>
      <w:widowControl w:val="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8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">
    <w:name w:val="Table Grid 1"/>
    <w:basedOn w:val="a3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c">
    <w:name w:val="Table 3D effects 2"/>
    <w:basedOn w:val="a3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5">
    <w:name w:val="Table List 5"/>
    <w:basedOn w:val="a3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6">
    <w:name w:val="Table Classic 4"/>
    <w:basedOn w:val="a3"/>
    <w:pPr>
      <w:widowControl w:val="0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0">
    <w:name w:val="Table Grid"/>
    <w:basedOn w:val="a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5">
    <w:name w:val="Table Classic 1"/>
    <w:basedOn w:val="a3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00000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56">
    <w:name w:val="Table Grid 5"/>
    <w:basedOn w:val="a3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38">
    <w:name w:val="Table 3D effects 3"/>
    <w:basedOn w:val="a3"/>
    <w:pPr>
      <w:widowControl w:val="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9">
    <w:name w:val="Table Columns 3"/>
    <w:basedOn w:val="a3"/>
    <w:pPr>
      <w:widowControl w:val="0"/>
      <w:jc w:val="both"/>
    </w:pPr>
    <w:rPr>
      <w:b/>
      <w:bCs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7">
    <w:name w:val="Table Columns 4"/>
    <w:basedOn w:val="a3"/>
    <w:pPr>
      <w:widowControl w:val="0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3a">
    <w:name w:val="Table Classic 3"/>
    <w:basedOn w:val="a3"/>
    <w:pPr>
      <w:widowControl w:val="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1">
    <w:name w:val="Table Professional"/>
    <w:basedOn w:val="a3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afff2">
    <w:name w:val="Table Elegant"/>
    <w:basedOn w:val="a3"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6">
    <w:name w:val="Table Colorful 1"/>
    <w:basedOn w:val="a3"/>
    <w:pPr>
      <w:widowControl w:val="0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30">
    <w:name w:val="Table List 3"/>
    <w:basedOn w:val="a3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Table Web 2"/>
    <w:basedOn w:val="a3"/>
    <w:pPr>
      <w:widowControl w:val="0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7">
    <w:name w:val="Table List 7"/>
    <w:basedOn w:val="a3"/>
    <w:pPr>
      <w:widowControl w:val="0"/>
      <w:jc w:val="both"/>
    </w:pPr>
    <w:tblPr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single" w:sz="12" w:space="0" w:color="008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afff3">
    <w:name w:val="Table Contemporary"/>
    <w:basedOn w:val="a3"/>
    <w:pPr>
      <w:widowControl w:val="0"/>
      <w:jc w:val="both"/>
    </w:pPr>
    <w:tblPr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-6">
    <w:name w:val="Table List 6"/>
    <w:basedOn w:val="a3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48">
    <w:name w:val="Table Grid 4"/>
    <w:basedOn w:val="a3"/>
    <w:pPr>
      <w:widowControl w:val="0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7">
    <w:name w:val="Table Columns 1"/>
    <w:basedOn w:val="a3"/>
    <w:pPr>
      <w:widowControl w:val="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top w:val="nil"/>
          <w:left w:val="doub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8">
    <w:name w:val="Table List 8"/>
    <w:basedOn w:val="a3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3b">
    <w:name w:val="Table Grid 3"/>
    <w:basedOn w:val="a3"/>
    <w:pPr>
      <w:widowControl w:val="0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d">
    <w:name w:val="Table Subtle 2"/>
    <w:basedOn w:val="a3"/>
    <w:pPr>
      <w:widowControl w:val="0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4">
    <w:name w:val="Table List 4"/>
    <w:basedOn w:val="a3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-1">
    <w:name w:val="Table List 1"/>
    <w:basedOn w:val="a3"/>
    <w:pPr>
      <w:widowControl w:val="0"/>
      <w:jc w:val="both"/>
    </w:pPr>
    <w:tblPr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10">
    <w:name w:val="Table Web 1"/>
    <w:basedOn w:val="a3"/>
    <w:pPr>
      <w:widowControl w:val="0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c">
    <w:name w:val="Table Colorful 3"/>
    <w:basedOn w:val="a3"/>
    <w:pPr>
      <w:widowControl w:val="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sz="36" w:space="0" w:color="000000"/>
          <w:right w:val="single" w:sz="6" w:space="0" w:color="00000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57">
    <w:name w:val="Table Columns 5"/>
    <w:basedOn w:val="a3"/>
    <w:pPr>
      <w:widowControl w:val="0"/>
      <w:jc w:val="both"/>
    </w:pPr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2e">
    <w:name w:val="Table Classic 2"/>
    <w:basedOn w:val="a3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72">
    <w:name w:val="Table Grid 7"/>
    <w:basedOn w:val="a3"/>
    <w:pPr>
      <w:widowControl w:val="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18">
    <w:name w:val="Table 3D effects 1"/>
    <w:basedOn w:val="a3"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">
    <w:name w:val="Table Columns 2"/>
    <w:basedOn w:val="a3"/>
    <w:pPr>
      <w:widowControl w:val="0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0">
    <w:name w:val="Table Simple 2"/>
    <w:basedOn w:val="a3"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d">
    <w:name w:val="Table Simple 3"/>
    <w:basedOn w:val="a3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82">
    <w:name w:val="Table Grid 8"/>
    <w:basedOn w:val="a3"/>
    <w:pPr>
      <w:widowControl w:val="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0">
    <w:name w:val="Table List 2"/>
    <w:basedOn w:val="a3"/>
    <w:pPr>
      <w:widowControl w:val="0"/>
      <w:jc w:val="both"/>
    </w:pPr>
    <w:tblPr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2064</Words>
  <Characters>1177</Characters>
  <Application>Microsoft Office Word</Application>
  <DocSecurity>0</DocSecurity>
  <Lines>9</Lines>
  <Paragraphs>6</Paragraphs>
  <ScaleCrop>false</ScaleCrop>
  <Company/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Ярослав</cp:lastModifiedBy>
  <cp:revision>5</cp:revision>
  <dcterms:created xsi:type="dcterms:W3CDTF">2022-10-18T06:10:00Z</dcterms:created>
  <dcterms:modified xsi:type="dcterms:W3CDTF">2023-12-05T16:15:00Z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F4F65E94168249D091B0C24C7787C477</vt:lpwstr>
  </property>
</Properties>
</file>