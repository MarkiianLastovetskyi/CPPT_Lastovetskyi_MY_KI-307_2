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39F396" w14:textId="77777777" w:rsidR="009D6777" w:rsidRDefault="00AE5A34">
      <w:pPr>
        <w:spacing w:after="317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Міністерство освіти і науки України</w:t>
      </w:r>
    </w:p>
    <w:p w14:paraId="6542A0B9" w14:textId="77777777" w:rsidR="009D6777" w:rsidRDefault="00AE5A34">
      <w:pPr>
        <w:spacing w:after="308"/>
        <w:ind w:left="10" w:right="229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Національний університет «Львівська політехніка»</w:t>
      </w:r>
    </w:p>
    <w:p w14:paraId="481CD43D" w14:textId="77777777" w:rsidR="009D6777" w:rsidRDefault="00AE5A34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Кафедра ЕОМ</w:t>
      </w:r>
    </w:p>
    <w:p w14:paraId="15070BBE" w14:textId="77777777" w:rsidR="009D6777" w:rsidRDefault="009D6777">
      <w:pPr>
        <w:spacing w:after="71"/>
        <w:ind w:right="293"/>
        <w:jc w:val="center"/>
        <w:rPr>
          <w:rFonts w:ascii="Times New Roman" w:hAnsi="Times New Roman"/>
        </w:rPr>
      </w:pPr>
    </w:p>
    <w:p w14:paraId="4A5A3ADC" w14:textId="77777777" w:rsidR="009D6777" w:rsidRDefault="009D6777">
      <w:pPr>
        <w:spacing w:after="58"/>
        <w:ind w:right="293"/>
        <w:jc w:val="center"/>
        <w:rPr>
          <w:rFonts w:ascii="Times New Roman" w:hAnsi="Times New Roman"/>
        </w:rPr>
      </w:pPr>
    </w:p>
    <w:p w14:paraId="0290E4AA" w14:textId="77777777" w:rsidR="009D6777" w:rsidRDefault="00AE5A34">
      <w:pPr>
        <w:spacing w:after="102"/>
        <w:ind w:right="15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744310" wp14:editId="483D833F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FFF7" w14:textId="77777777" w:rsidR="009D6777" w:rsidRDefault="00AE5A34">
      <w:pPr>
        <w:spacing w:after="308"/>
        <w:ind w:left="10" w:right="225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Звіт</w:t>
      </w:r>
    </w:p>
    <w:p w14:paraId="3A884EAC" w14:textId="45ADFE0C" w:rsidR="009D6777" w:rsidRDefault="00AE5A34">
      <w:pPr>
        <w:spacing w:after="186"/>
        <w:ind w:left="10" w:right="223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до лабораторної роботи №</w:t>
      </w:r>
      <w:r w:rsidR="009A02F7">
        <w:rPr>
          <w:rFonts w:ascii="Times New Roman" w:eastAsia="Times New Roman" w:hAnsi="Times New Roman"/>
          <w:lang w:val="ru-RU"/>
        </w:rPr>
        <w:t>2</w:t>
      </w:r>
    </w:p>
    <w:p w14:paraId="1A3EDFD7" w14:textId="77777777" w:rsidR="009D6777" w:rsidRDefault="00AE5A34">
      <w:pPr>
        <w:spacing w:after="198"/>
        <w:ind w:left="477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з дисципліни: «</w:t>
      </w:r>
      <w:r>
        <w:rPr>
          <w:rFonts w:ascii="Times New Roman" w:eastAsia="SimSun" w:hAnsi="Times New Roman"/>
        </w:rPr>
        <w:t>Кросплатформенні засоби програмування</w:t>
      </w:r>
      <w:r>
        <w:rPr>
          <w:rFonts w:ascii="Times New Roman" w:eastAsia="Times New Roman" w:hAnsi="Times New Roman"/>
        </w:rPr>
        <w:t>»</w:t>
      </w:r>
    </w:p>
    <w:p w14:paraId="791DEA9B" w14:textId="77777777" w:rsidR="009D6777" w:rsidRDefault="00AE5A34">
      <w:pPr>
        <w:spacing w:after="121" w:line="268" w:lineRule="auto"/>
        <w:ind w:left="598" w:right="348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На тему: «</w:t>
      </w:r>
      <w:r>
        <w:rPr>
          <w:rFonts w:ascii="Times New Roman" w:eastAsia="SimSun" w:hAnsi="Times New Roman"/>
        </w:rPr>
        <w:t>КЛАСИ ТА ПАКЕТИ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</w:rPr>
        <w:t xml:space="preserve"> </w:t>
      </w:r>
      <w:r>
        <w:rPr>
          <w:rFonts w:ascii="Times New Roman" w:eastAsia="Times New Roman" w:hAnsi="Times New Roman"/>
        </w:rPr>
        <w:t>»</w:t>
      </w:r>
    </w:p>
    <w:p w14:paraId="0BBE42A9" w14:textId="0C0BE1FA" w:rsidR="009D6777" w:rsidRPr="00AE5A34" w:rsidRDefault="00AE5A34" w:rsidP="00AE5A34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  <w:lang w:val="ru-RU" w:eastAsia="zh-CN" w:bidi="ar"/>
        </w:rPr>
      </w:pPr>
      <w:r w:rsidRPr="00AE5A34">
        <w:rPr>
          <w:rFonts w:ascii="Times New Roman" w:hAnsi="Times New Roman"/>
          <w:sz w:val="24"/>
          <w:szCs w:val="24"/>
          <w:lang w:val="ru-RU" w:eastAsia="zh-CN" w:bidi="ar"/>
        </w:rPr>
        <w:tab/>
      </w:r>
      <w:r w:rsidRPr="00AE5A34">
        <w:rPr>
          <w:rFonts w:ascii="Times New Roman" w:hAnsi="Times New Roman"/>
          <w:sz w:val="28"/>
          <w:szCs w:val="28"/>
          <w:lang w:val="ru-RU" w:eastAsia="zh-CN" w:bidi="ar"/>
        </w:rPr>
        <w:t>Виконав: ст. гр. КІ-3</w:t>
      </w:r>
      <w:r>
        <w:rPr>
          <w:rFonts w:ascii="Times New Roman" w:hAnsi="Times New Roman"/>
          <w:sz w:val="28"/>
          <w:szCs w:val="28"/>
          <w:lang w:val="ru-RU" w:eastAsia="zh-CN" w:bidi="ar"/>
        </w:rPr>
        <w:t>07</w:t>
      </w:r>
      <w:r w:rsidRPr="00AE5A34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hAnsi="Times New Roman"/>
          <w:sz w:val="28"/>
          <w:szCs w:val="28"/>
          <w:lang w:val="ru-RU" w:eastAsia="zh-CN" w:bidi="ar"/>
        </w:rPr>
        <w:t>Ластовецький М.Я</w:t>
      </w:r>
      <w:r w:rsidRPr="00AE5A34">
        <w:rPr>
          <w:rFonts w:ascii="Times New Roman" w:hAnsi="Times New Roman"/>
          <w:sz w:val="28"/>
          <w:szCs w:val="28"/>
          <w:lang w:val="ru-RU" w:eastAsia="zh-CN" w:bidi="ar"/>
        </w:rPr>
        <w:br/>
        <w:t>Прийняв:</w:t>
      </w:r>
      <w:r w:rsidRPr="00AE5A34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 Ю.С</w:t>
      </w:r>
    </w:p>
    <w:p w14:paraId="1D0FF4BC" w14:textId="77777777" w:rsidR="009D6777" w:rsidRDefault="009D6777">
      <w:pPr>
        <w:spacing w:after="69"/>
        <w:ind w:right="450"/>
        <w:jc w:val="center"/>
        <w:rPr>
          <w:rFonts w:ascii="Times New Roman" w:hAnsi="Times New Roman"/>
        </w:rPr>
      </w:pPr>
    </w:p>
    <w:p w14:paraId="082C91A3" w14:textId="77777777" w:rsidR="009D6777" w:rsidRDefault="009D6777">
      <w:pPr>
        <w:spacing w:after="71"/>
        <w:ind w:right="151"/>
        <w:jc w:val="center"/>
        <w:rPr>
          <w:rFonts w:ascii="Times New Roman" w:hAnsi="Times New Roman"/>
        </w:rPr>
      </w:pPr>
    </w:p>
    <w:p w14:paraId="30DBDCAD" w14:textId="08CD16F9" w:rsidR="009D6777" w:rsidRDefault="00AE5A34">
      <w:pPr>
        <w:spacing w:after="181"/>
        <w:ind w:right="606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Львів 2023</w:t>
      </w:r>
    </w:p>
    <w:p w14:paraId="7DADB71B" w14:textId="77777777" w:rsidR="009D6777" w:rsidRDefault="00AE5A34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0C5673FC" w14:textId="74B8AFB9" w:rsidR="009D6777" w:rsidRDefault="00AE5A34">
      <w:pPr>
        <w:spacing w:after="181"/>
        <w:ind w:right="606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>Лабораторна робота №</w:t>
      </w:r>
      <w:r w:rsidR="00F07719">
        <w:rPr>
          <w:rFonts w:ascii="Times New Roman" w:eastAsia="Times New Roman" w:hAnsi="Times New Roman"/>
          <w:b/>
          <w:lang w:val="ru-RU"/>
        </w:rPr>
        <w:t>2</w:t>
      </w:r>
      <w:bookmarkStart w:id="0" w:name="_GoBack"/>
      <w:bookmarkEnd w:id="0"/>
    </w:p>
    <w:p w14:paraId="6BAC30AF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ознайомитися з процесом розробки класів та пакетів мовою Java. 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47D494DF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13. Телефон</w:t>
      </w:r>
    </w:p>
    <w:p w14:paraId="41600D0C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1CE15DA1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PhoneAps.java</w:t>
      </w:r>
    </w:p>
    <w:p w14:paraId="0CD19BEB" w14:textId="77777777" w:rsidR="009D6777" w:rsidRDefault="00AE5A34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Lab3 package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Lab_3_lahan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Phone Application class implements main method for Phone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possibilities demonstration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@author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roman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@version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1.0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@see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br/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PhoneAps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static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 xml:space="preserve">[]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Phone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xphone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(67)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//Call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callTO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"380673135428"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//make Picture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makePicture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//turn off camera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turnOn_Off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//Make picture with turned off camera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makePicture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//Change Volume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clickUpButton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clickDownButton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(7)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//Invalid call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callTO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"1111111"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//End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fileClose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60574336" w14:textId="77777777" w:rsidR="009D6777" w:rsidRDefault="009D6777">
      <w:pPr>
        <w:pStyle w:val="HTML8"/>
        <w:shd w:val="clear" w:color="auto" w:fill="1B1A19"/>
        <w:rPr>
          <w:rFonts w:ascii="Times New Roman" w:eastAsia="monospace" w:hAnsi="Times New Roman" w:hint="default"/>
          <w:color w:val="FD971F"/>
          <w:shd w:val="clear" w:color="auto" w:fill="1B1A19"/>
        </w:rPr>
      </w:pPr>
    </w:p>
    <w:p w14:paraId="0EBA5B57" w14:textId="77777777" w:rsidR="009D6777" w:rsidRDefault="009D6777">
      <w:pPr>
        <w:pStyle w:val="HTML8"/>
        <w:shd w:val="clear" w:color="auto" w:fill="1B1A19"/>
        <w:rPr>
          <w:rFonts w:ascii="Times New Roman" w:eastAsia="monospace" w:hAnsi="Times New Roman" w:hint="default"/>
          <w:color w:val="FD971F"/>
          <w:shd w:val="clear" w:color="auto" w:fill="1B1A19"/>
        </w:rPr>
      </w:pPr>
    </w:p>
    <w:p w14:paraId="1E4EE197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Phone.java</w:t>
      </w:r>
    </w:p>
    <w:p w14:paraId="53310E2F" w14:textId="77777777" w:rsidR="009D6777" w:rsidRDefault="00AE5A34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Lab 3 package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Lab_3_lahan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java.util.regex.Matcher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java.util.regex.Pattern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java.util.Scanner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phone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@author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roman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@version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1.0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Phone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VolButton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Battery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PrintWriter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Camera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file not found exception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Button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VolButton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Camera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fout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"Log.txt"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charge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file not found exception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Button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VolButton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Camera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fout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"Log.txt"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checks if the phone number is correct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s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phone number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is phone number Valid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boolean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isValid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Pattern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p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Pattern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compile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380\\d{9}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Matcher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m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matcher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matches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calls the phone number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phoneNumber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Phone number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callTO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phoneNumber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//Is phone number correct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isValid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phoneNumber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//is phone battery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0)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//Start calling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calling to :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phoneNumber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//Time in start calling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long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time1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currentTimeMillis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//End call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"To end call press Enter:"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Scanner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s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Scanner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nextLine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//Time in end calling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long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currentTimeMillis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"Your call was in progress 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time1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/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1000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seconds"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 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time1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/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30000))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"You call to 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phoneNumber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\t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 and spoke 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time1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/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1000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seconds"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battery is drained"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t xml:space="preserve">        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"Wrong number"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make picture on camera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makePicture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getState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on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0)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3)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make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made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is not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battery is drained"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off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camera is off"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changes the state of camera to opposite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turnOn_Off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getState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setState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false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"Camera turn off"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setState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true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"Camera turn on"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upper volume button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clickUpButton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ClickUpButton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upper volume button n times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clickUpButton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{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i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ClickUpButton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lower volume button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clickDownButton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ClickDownButton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lower volume button n times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clickDownButton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n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{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i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ClickDownButton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close file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fileClose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print in console phone charge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lastRenderedPageBreak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showCharge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"Charge :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%"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phone  battery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Battery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int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Max_BatteryCharge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Min_BatteryCharge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BatteryCharge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BatteryCharge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BatteryCharge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Min_BatteryCharge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set Battery Charge value in range[Min_BatteryCharge,Max_BatteryCharge]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BatteryCharge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BatteryCharge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Min_BatteryCharge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return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lastRenderedPageBreak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int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camera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Camera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The State.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boolean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state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state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true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status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status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boolean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state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returns Camera State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camera state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boolean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getState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state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set Camera state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status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status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setState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boolean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state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VolButton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Volume button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VolButton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Min_Volume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MAX_Volume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int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VolButton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Volume in range[Min_Volume,Max_Volume]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VolButton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Min_Volume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Simulate increasing Volume by 1 in range[Min_Volume,Max_Volume]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ClickUpButton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!=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Simulate decreasing Volume by 1 in range[Min_Volume,Max_Volume]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ClickDownButton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!=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Min_Volume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--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returns Value of Volume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Volume volume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int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getVolume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set Volume in range[Min_Volume,Max_Volume]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Volume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setVolume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Min_Volume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1BFA00FC" w14:textId="77777777" w:rsidR="009D6777" w:rsidRDefault="009D677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61048A34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0636D1BF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7AE0D7D5" wp14:editId="1EC4FF51">
            <wp:extent cx="4743450" cy="42576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5299" w14:textId="77777777" w:rsidR="009D6777" w:rsidRDefault="009D677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668272A0" w14:textId="77777777" w:rsidR="009D6777" w:rsidRDefault="00AE5A3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 xml:space="preserve">На даній лаборатоній роботі я ознайомився з процесом розробки класів та пакетів мовою Java. </w:t>
      </w:r>
    </w:p>
    <w:sectPr w:rsidR="009D67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E3698" w14:textId="77777777" w:rsidR="00A4453B" w:rsidRDefault="00A4453B">
      <w:pPr>
        <w:spacing w:line="240" w:lineRule="auto"/>
      </w:pPr>
      <w:r>
        <w:separator/>
      </w:r>
    </w:p>
  </w:endnote>
  <w:endnote w:type="continuationSeparator" w:id="0">
    <w:p w14:paraId="3BD56E60" w14:textId="77777777" w:rsidR="00A4453B" w:rsidRDefault="00A44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C9918" w14:textId="77777777" w:rsidR="00A4453B" w:rsidRDefault="00A4453B">
      <w:pPr>
        <w:spacing w:after="0"/>
      </w:pPr>
      <w:r>
        <w:separator/>
      </w:r>
    </w:p>
  </w:footnote>
  <w:footnote w:type="continuationSeparator" w:id="0">
    <w:p w14:paraId="6FC260DD" w14:textId="77777777" w:rsidR="00A4453B" w:rsidRDefault="00A445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02F7"/>
    <w:rsid w:val="009C600F"/>
    <w:rsid w:val="009D3723"/>
    <w:rsid w:val="009D6777"/>
    <w:rsid w:val="009E04F2"/>
    <w:rsid w:val="00A03B7B"/>
    <w:rsid w:val="00A200C9"/>
    <w:rsid w:val="00A250D5"/>
    <w:rsid w:val="00A32F56"/>
    <w:rsid w:val="00A36028"/>
    <w:rsid w:val="00A37A78"/>
    <w:rsid w:val="00A4453B"/>
    <w:rsid w:val="00A91424"/>
    <w:rsid w:val="00AA2C77"/>
    <w:rsid w:val="00AC3FB9"/>
    <w:rsid w:val="00AC702A"/>
    <w:rsid w:val="00AD226F"/>
    <w:rsid w:val="00AE5A34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22926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07719"/>
    <w:rsid w:val="00F1115D"/>
    <w:rsid w:val="00F3513C"/>
    <w:rsid w:val="00F465C5"/>
    <w:rsid w:val="00F5180D"/>
    <w:rsid w:val="00F51B21"/>
    <w:rsid w:val="00F51D87"/>
    <w:rsid w:val="00F8455C"/>
    <w:rsid w:val="0B720508"/>
    <w:rsid w:val="0FFF2C1D"/>
    <w:rsid w:val="1CD3722E"/>
    <w:rsid w:val="3AF9246E"/>
    <w:rsid w:val="3D2E204C"/>
    <w:rsid w:val="4BD72E89"/>
    <w:rsid w:val="5F356BE6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5AC6B"/>
  <w15:docId w15:val="{7757BBEC-D80C-4A1B-80EF-2C01D34F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6207</Words>
  <Characters>3539</Characters>
  <Application>Microsoft Office Word</Application>
  <DocSecurity>0</DocSecurity>
  <Lines>29</Lines>
  <Paragraphs>19</Paragraphs>
  <ScaleCrop>false</ScaleCrop>
  <Company/>
  <LinksUpToDate>false</LinksUpToDate>
  <CharactersWithSpaces>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Ярослав</cp:lastModifiedBy>
  <cp:revision>6</cp:revision>
  <dcterms:created xsi:type="dcterms:W3CDTF">2022-10-18T06:10:00Z</dcterms:created>
  <dcterms:modified xsi:type="dcterms:W3CDTF">2023-12-05T16:14:00Z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92302194AEA14F228CB34A2A7E030061</vt:lpwstr>
  </property>
</Properties>
</file>