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32B552" w14:textId="77777777" w:rsidR="005B5532" w:rsidRDefault="00871C6B">
      <w:pPr>
        <w:spacing w:after="3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5262E48D" w14:textId="77777777" w:rsidR="005B5532" w:rsidRDefault="00871C6B">
      <w:pPr>
        <w:spacing w:after="308"/>
        <w:ind w:left="10" w:right="229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36E6E64A" w14:textId="77777777" w:rsidR="005B5532" w:rsidRDefault="00871C6B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531D8264" w14:textId="77777777" w:rsidR="005B5532" w:rsidRDefault="005B5532">
      <w:pPr>
        <w:spacing w:after="71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2E202A8B" w14:textId="77777777" w:rsidR="005B5532" w:rsidRDefault="005B5532">
      <w:pPr>
        <w:spacing w:after="58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230CE5C6" w14:textId="77777777" w:rsidR="005B5532" w:rsidRDefault="00871C6B">
      <w:pPr>
        <w:spacing w:after="102"/>
        <w:ind w:right="1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BDC28A" wp14:editId="1ADCF9CF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9726" w14:textId="77777777" w:rsidR="005B5532" w:rsidRDefault="00871C6B">
      <w:pPr>
        <w:spacing w:after="308"/>
        <w:ind w:left="10" w:right="225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Звіт</w:t>
      </w:r>
    </w:p>
    <w:p w14:paraId="29CE6BD1" w14:textId="64B450FA" w:rsidR="005B5532" w:rsidRPr="00871C6B" w:rsidRDefault="00871C6B">
      <w:pPr>
        <w:spacing w:after="186"/>
        <w:ind w:left="10" w:right="223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 лабораторної роботи №5</w:t>
      </w:r>
    </w:p>
    <w:p w14:paraId="6F0AF0B0" w14:textId="77777777" w:rsidR="005B5532" w:rsidRDefault="00871C6B">
      <w:pPr>
        <w:spacing w:after="198"/>
        <w:ind w:left="477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дисципліни: «</w:t>
      </w:r>
      <w:r>
        <w:rPr>
          <w:rFonts w:ascii="Times New Roman" w:eastAsia="SimSun" w:hAnsi="Times New Roman"/>
          <w:sz w:val="28"/>
          <w:szCs w:val="28"/>
        </w:rPr>
        <w:t>Кросплатформенні засоби програмування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1C07FE2" w14:textId="77777777" w:rsidR="005B5532" w:rsidRDefault="00871C6B">
      <w:pPr>
        <w:spacing w:after="121" w:line="268" w:lineRule="auto"/>
        <w:ind w:left="598" w:right="348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тему: «</w:t>
      </w:r>
      <w:r>
        <w:rPr>
          <w:rFonts w:ascii="Times New Roman" w:eastAsia="SimSun" w:hAnsi="Times New Roman"/>
          <w:sz w:val="28"/>
          <w:szCs w:val="28"/>
        </w:rPr>
        <w:t xml:space="preserve">ФАЙЛИ 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20F6C2F7" w14:textId="3775800B" w:rsidR="005B5532" w:rsidRDefault="00871C6B">
      <w:pPr>
        <w:wordWrap w:val="0"/>
        <w:spacing w:beforeAutospacing="1" w:after="0" w:afterAutospacing="1" w:line="266" w:lineRule="auto"/>
        <w:jc w:val="right"/>
        <w:rPr>
          <w:rFonts w:ascii="Times New Roman" w:hAnsi="Times New Roman"/>
          <w:sz w:val="28"/>
          <w:szCs w:val="28"/>
        </w:rPr>
      </w:pPr>
      <w:r w:rsidRPr="00871C6B">
        <w:rPr>
          <w:rFonts w:ascii="Times New Roman" w:hAnsi="Times New Roman"/>
          <w:sz w:val="28"/>
          <w:szCs w:val="28"/>
          <w:lang w:val="ru-RU" w:eastAsia="zh-CN" w:bidi="ar"/>
        </w:rPr>
        <w:tab/>
        <w:t>Виконав: ст. гр. КІ-3</w:t>
      </w:r>
      <w:r>
        <w:rPr>
          <w:rFonts w:ascii="Times New Roman" w:hAnsi="Times New Roman"/>
          <w:sz w:val="28"/>
          <w:szCs w:val="28"/>
          <w:lang w:val="ru-RU" w:eastAsia="zh-CN" w:bidi="ar"/>
        </w:rPr>
        <w:t>07</w:t>
      </w:r>
      <w:r w:rsidRPr="00871C6B">
        <w:rPr>
          <w:rFonts w:ascii="Times New Roman" w:hAnsi="Times New Roman"/>
          <w:sz w:val="28"/>
          <w:szCs w:val="28"/>
          <w:lang w:val="ru-RU" w:eastAsia="zh-CN" w:bidi="ar"/>
        </w:rPr>
        <w:br/>
      </w:r>
      <w:r>
        <w:rPr>
          <w:rFonts w:ascii="Times New Roman" w:hAnsi="Times New Roman"/>
          <w:sz w:val="28"/>
          <w:szCs w:val="28"/>
          <w:lang w:val="ru-RU" w:eastAsia="zh-CN" w:bidi="ar"/>
        </w:rPr>
        <w:t>Ластовецький М.Я</w:t>
      </w:r>
      <w:r w:rsidRPr="00871C6B">
        <w:rPr>
          <w:rFonts w:ascii="Times New Roman" w:hAnsi="Times New Roman"/>
          <w:sz w:val="28"/>
          <w:szCs w:val="28"/>
          <w:lang w:val="ru-RU" w:eastAsia="zh-CN" w:bidi="ar"/>
        </w:rPr>
        <w:br/>
        <w:t>Прийняв:</w:t>
      </w:r>
      <w:r w:rsidRPr="00871C6B">
        <w:rPr>
          <w:rFonts w:ascii="Times New Roman" w:hAnsi="Times New Roman"/>
          <w:sz w:val="28"/>
          <w:szCs w:val="28"/>
          <w:lang w:val="ru-RU" w:eastAsia="zh-CN" w:bidi="ar"/>
        </w:rPr>
        <w:br/>
      </w:r>
      <w:r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>Іванов Ю.С</w:t>
      </w:r>
    </w:p>
    <w:p w14:paraId="35A24A9C" w14:textId="77777777" w:rsidR="005B5532" w:rsidRDefault="005B5532">
      <w:pPr>
        <w:spacing w:after="69"/>
        <w:ind w:right="450"/>
        <w:jc w:val="center"/>
        <w:rPr>
          <w:rFonts w:ascii="Times New Roman" w:hAnsi="Times New Roman"/>
          <w:sz w:val="28"/>
          <w:szCs w:val="28"/>
        </w:rPr>
      </w:pPr>
    </w:p>
    <w:p w14:paraId="2E150416" w14:textId="77777777" w:rsidR="005B5532" w:rsidRDefault="005B5532">
      <w:pPr>
        <w:spacing w:after="71"/>
        <w:ind w:right="151"/>
        <w:jc w:val="center"/>
        <w:rPr>
          <w:rFonts w:ascii="Times New Roman" w:hAnsi="Times New Roman"/>
          <w:sz w:val="28"/>
          <w:szCs w:val="28"/>
        </w:rPr>
      </w:pPr>
    </w:p>
    <w:p w14:paraId="4CC9759B" w14:textId="77777777" w:rsidR="00871C6B" w:rsidRDefault="00871C6B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7B18FFA" w14:textId="77777777" w:rsidR="00871C6B" w:rsidRDefault="00871C6B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1ED4D67" w14:textId="77777777" w:rsidR="00871C6B" w:rsidRDefault="00871C6B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7BF2B41" w14:textId="77777777" w:rsidR="00871C6B" w:rsidRDefault="00871C6B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774A896B" w14:textId="72DB5B9C" w:rsidR="005B5532" w:rsidRDefault="00871C6B" w:rsidP="00871C6B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Львів 2023</w:t>
      </w:r>
    </w:p>
    <w:p w14:paraId="2BA80022" w14:textId="4C869E54" w:rsidR="005B5532" w:rsidRDefault="00871C6B" w:rsidP="00871C6B">
      <w:pPr>
        <w:ind w:left="708" w:firstLine="708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  <w:r>
        <w:rPr>
          <w:rFonts w:ascii="Times New Roman" w:eastAsia="Times New Roman" w:hAnsi="Times New Roman"/>
          <w:b/>
          <w:sz w:val="28"/>
          <w:szCs w:val="28"/>
        </w:rPr>
        <w:lastRenderedPageBreak/>
        <w:t>Лабораторна робота №</w:t>
      </w:r>
      <w:r w:rsidR="00F16BDA">
        <w:rPr>
          <w:rFonts w:ascii="Times New Roman" w:eastAsia="Times New Roman" w:hAnsi="Times New Roman"/>
          <w:b/>
          <w:sz w:val="28"/>
          <w:szCs w:val="28"/>
          <w:lang w:val="ru-RU"/>
        </w:rPr>
        <w:t>5</w:t>
      </w:r>
      <w:bookmarkStart w:id="0" w:name="_GoBack"/>
      <w:bookmarkEnd w:id="0"/>
    </w:p>
    <w:p w14:paraId="6719E839" w14:textId="77777777" w:rsidR="005B5532" w:rsidRDefault="00871C6B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/>
          <w:sz w:val="28"/>
          <w:szCs w:val="28"/>
        </w:rPr>
        <w:t>оволодіти навиками використання засобів мови Java для роботи з потоками і файлами.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Варіант №13</w:t>
      </w:r>
    </w:p>
    <w:p w14:paraId="67EED02C" w14:textId="77777777" w:rsidR="005B5532" w:rsidRDefault="00871C6B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 w:rsidRPr="00F16BDA">
        <w:rPr>
          <w:rFonts w:ascii="Times New Roman" w:eastAsia="SimSun" w:hAnsi="Times New Roman"/>
          <w:sz w:val="28"/>
          <w:szCs w:val="28"/>
          <w:lang w:val="en-US"/>
        </w:rPr>
        <w:t>13.</w:t>
      </w:r>
      <w:r>
        <w:rPr>
          <w:rFonts w:ascii="Times New Roman" w:eastAsia="SimSun" w:hAnsi="Times New Roman"/>
          <w:sz w:val="28"/>
          <w:szCs w:val="28"/>
        </w:rPr>
        <w:t xml:space="preserve">sin(x)/ctg(8x) 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Код програми:</w:t>
      </w:r>
    </w:p>
    <w:p w14:paraId="4FB51B13" w14:textId="77777777" w:rsidR="005B5532" w:rsidRDefault="00871C6B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fileClass.java</w:t>
      </w:r>
    </w:p>
    <w:p w14:paraId="71DC81BD" w14:textId="77777777" w:rsidR="005B5532" w:rsidRDefault="00871C6B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  <w:sz w:val="28"/>
          <w:szCs w:val="28"/>
        </w:rPr>
      </w:pP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java.io.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java.util.Scanner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fileClass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 double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result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calc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double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Calculate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object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Calculate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result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object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calc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double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getResult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result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writeResFile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throws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FileNotFoundException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PrintWriter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PrintWriter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printf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"%f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>\n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 xml:space="preserve">,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result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close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readResFile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try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File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f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exists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Scanner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s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Scanner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result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nextDouble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close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else throw 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FileNotFoundException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 xml:space="preserve">"File "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 xml:space="preserve">filename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 does not exist"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lastRenderedPageBreak/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catch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FileNotFoundException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e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getMessage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writeResFileBinary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throws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IOException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DataOutputStream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f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DataOutputStream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new FileOutputStream(filename)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writeDouble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result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readResFileBinary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throws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IOException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DataInputStream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f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DataInputStream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new FileInputStream(filename)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result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readDouble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close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>}</w:t>
      </w:r>
    </w:p>
    <w:p w14:paraId="336A27B2" w14:textId="77777777" w:rsidR="005B5532" w:rsidRDefault="005B5532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0A81B135" w14:textId="77777777" w:rsidR="005B5532" w:rsidRDefault="00871C6B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Приклад виконання програми:</w:t>
      </w:r>
    </w:p>
    <w:p w14:paraId="2C77F40E" w14:textId="77777777" w:rsidR="005B5532" w:rsidRDefault="005B5532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</w:p>
    <w:p w14:paraId="10DA8099" w14:textId="77777777" w:rsidR="005B5532" w:rsidRDefault="00871C6B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114300" distR="114300" wp14:anchorId="2A682D3A" wp14:editId="799BD84B">
            <wp:extent cx="3876675" cy="30670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3A4F" w14:textId="77777777" w:rsidR="005B5532" w:rsidRPr="00871C6B" w:rsidRDefault="00871C6B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/>
          <w:sz w:val="28"/>
          <w:szCs w:val="28"/>
        </w:rPr>
        <w:t xml:space="preserve">На даній лаборатоній роботі я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оволоді</w:t>
      </w:r>
      <w:r>
        <w:rPr>
          <w:rFonts w:ascii="Times New Roman" w:eastAsia="SimSun" w:hAnsi="Times New Roman"/>
          <w:sz w:val="28"/>
          <w:szCs w:val="28"/>
          <w:lang w:val="en-US"/>
        </w:rPr>
        <w:t>d</w:t>
      </w:r>
      <w:r>
        <w:rPr>
          <w:rFonts w:ascii="Times New Roman" w:eastAsia="SimSun" w:hAnsi="Times New Roman"/>
          <w:sz w:val="28"/>
          <w:szCs w:val="28"/>
        </w:rPr>
        <w:t xml:space="preserve"> навиками використання засобів мови Java для роботи з потоками і файлами.</w:t>
      </w:r>
    </w:p>
    <w:sectPr w:rsidR="005B5532" w:rsidRPr="00871C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8ADE8" w14:textId="77777777" w:rsidR="00CB36F4" w:rsidRDefault="00CB36F4">
      <w:pPr>
        <w:spacing w:line="240" w:lineRule="auto"/>
      </w:pPr>
      <w:r>
        <w:separator/>
      </w:r>
    </w:p>
  </w:endnote>
  <w:endnote w:type="continuationSeparator" w:id="0">
    <w:p w14:paraId="1220FE9C" w14:textId="77777777" w:rsidR="00CB36F4" w:rsidRDefault="00CB3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10E70" w14:textId="77777777" w:rsidR="00CB36F4" w:rsidRDefault="00CB36F4">
      <w:pPr>
        <w:spacing w:after="0"/>
      </w:pPr>
      <w:r>
        <w:separator/>
      </w:r>
    </w:p>
  </w:footnote>
  <w:footnote w:type="continuationSeparator" w:id="0">
    <w:p w14:paraId="50F17C1B" w14:textId="77777777" w:rsidR="00CB36F4" w:rsidRDefault="00CB36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2050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2E7787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B5532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71C6B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B36F4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16BDA"/>
    <w:rsid w:val="00F3513C"/>
    <w:rsid w:val="00F465C5"/>
    <w:rsid w:val="00F5180D"/>
    <w:rsid w:val="00F51B21"/>
    <w:rsid w:val="00F51D87"/>
    <w:rsid w:val="00F8455C"/>
    <w:rsid w:val="01075E05"/>
    <w:rsid w:val="0158132B"/>
    <w:rsid w:val="0B720508"/>
    <w:rsid w:val="0FFF2C1D"/>
    <w:rsid w:val="12B270DD"/>
    <w:rsid w:val="1CD3722E"/>
    <w:rsid w:val="2009029A"/>
    <w:rsid w:val="3AF9246E"/>
    <w:rsid w:val="3D2E204C"/>
    <w:rsid w:val="4BD72E89"/>
    <w:rsid w:val="5F356BE6"/>
    <w:rsid w:val="611D25F8"/>
    <w:rsid w:val="6C0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23520"/>
  <w15:docId w15:val="{22DBE4FB-3B54-4E74-80CB-2BD89214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/>
      <w:color w:val="000000"/>
      <w:sz w:val="36"/>
      <w:szCs w:val="36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1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1233</Words>
  <Characters>703</Characters>
  <Application>Microsoft Office Word</Application>
  <DocSecurity>0</DocSecurity>
  <Lines>5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Ярослав</cp:lastModifiedBy>
  <cp:revision>5</cp:revision>
  <dcterms:created xsi:type="dcterms:W3CDTF">2022-10-18T06:10:00Z</dcterms:created>
  <dcterms:modified xsi:type="dcterms:W3CDTF">2023-12-05T16:14:00Z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6C1F2B55820A4375B83C1B482017579A</vt:lpwstr>
  </property>
</Properties>
</file>