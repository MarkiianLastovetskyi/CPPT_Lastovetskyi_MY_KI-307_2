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B21FA1" w14:textId="77777777" w:rsidR="00310F23" w:rsidRDefault="002A16E7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6D7417B6" w14:textId="77777777" w:rsidR="00310F23" w:rsidRDefault="002A16E7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19BE921D" w14:textId="77777777" w:rsidR="00310F23" w:rsidRDefault="002A16E7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3EF812B7" w14:textId="77777777" w:rsidR="00310F23" w:rsidRDefault="00310F23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4DF2C874" w14:textId="77777777" w:rsidR="00310F23" w:rsidRDefault="00310F23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7600D90A" w14:textId="77777777" w:rsidR="00310F23" w:rsidRDefault="002A16E7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7043DF" wp14:editId="36E8B447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8BD" w14:textId="77777777" w:rsidR="00310F23" w:rsidRDefault="002A16E7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3FF477E9" w14:textId="49E3558A" w:rsidR="00310F23" w:rsidRDefault="002A16E7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</w:t>
      </w:r>
      <w:r>
        <w:rPr>
          <w:rFonts w:ascii="Times New Roman" w:eastAsia="Times New Roman" w:hAnsi="Times New Roman"/>
          <w:sz w:val="28"/>
          <w:szCs w:val="28"/>
          <w:lang w:val="ru-RU"/>
        </w:rPr>
        <w:t>4</w:t>
      </w:r>
    </w:p>
    <w:p w14:paraId="20A909E7" w14:textId="77777777" w:rsidR="00310F23" w:rsidRDefault="002A16E7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r>
        <w:rPr>
          <w:rFonts w:ascii="Times New Roman" w:eastAsia="SimSun" w:hAnsi="Times New Roman"/>
          <w:sz w:val="28"/>
          <w:szCs w:val="28"/>
        </w:rPr>
        <w:t>Кросплатформенні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0FED97BF" w14:textId="77777777" w:rsidR="00310F23" w:rsidRDefault="002A16E7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4"/>
          <w:szCs w:val="24"/>
        </w:rPr>
        <w:t>ВИКЛЮЧЕННЯ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28E3300A" w14:textId="0637AE92" w:rsidR="00310F23" w:rsidRDefault="002A16E7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017A01">
        <w:rPr>
          <w:rFonts w:ascii="Times New Roman" w:hAnsi="Times New Roman"/>
          <w:sz w:val="28"/>
          <w:szCs w:val="28"/>
          <w:lang w:val="ru-RU" w:eastAsia="zh-CN" w:bidi="ar"/>
        </w:rPr>
        <w:tab/>
      </w:r>
      <w:r w:rsidRPr="00E70B07">
        <w:rPr>
          <w:rFonts w:ascii="Times New Roman" w:hAnsi="Times New Roman"/>
          <w:sz w:val="28"/>
          <w:szCs w:val="28"/>
          <w:lang w:val="ru-RU" w:eastAsia="zh-CN" w:bidi="ar"/>
        </w:rPr>
        <w:t>Виконав: ст. гр. КІ-3</w:t>
      </w:r>
      <w:r w:rsidR="00E70B07">
        <w:rPr>
          <w:rFonts w:ascii="Times New Roman" w:hAnsi="Times New Roman"/>
          <w:sz w:val="28"/>
          <w:szCs w:val="28"/>
          <w:lang w:eastAsia="zh-CN" w:bidi="ar"/>
        </w:rPr>
        <w:t>07</w:t>
      </w:r>
      <w:r w:rsidRPr="00E70B07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E70B07">
        <w:rPr>
          <w:rFonts w:ascii="Times New Roman" w:hAnsi="Times New Roman"/>
          <w:sz w:val="28"/>
          <w:szCs w:val="28"/>
          <w:lang w:val="ru-RU" w:eastAsia="zh-CN" w:bidi="ar"/>
        </w:rPr>
        <w:t>Ластовецький М.Я</w:t>
      </w:r>
      <w:r w:rsidRPr="00E70B07">
        <w:rPr>
          <w:rFonts w:ascii="Times New Roman" w:hAnsi="Times New Roman"/>
          <w:sz w:val="28"/>
          <w:szCs w:val="28"/>
          <w:lang w:val="ru-RU" w:eastAsia="zh-CN" w:bidi="ar"/>
        </w:rPr>
        <w:br/>
        <w:t>Прийняв:</w:t>
      </w:r>
      <w:r w:rsidRPr="00E70B07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E70B07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 Ю.С</w:t>
      </w:r>
    </w:p>
    <w:p w14:paraId="2EB6A535" w14:textId="77777777" w:rsidR="00310F23" w:rsidRDefault="00310F23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2FECB739" w14:textId="77777777" w:rsidR="00310F23" w:rsidRDefault="00310F23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2130D229" w14:textId="77777777" w:rsidR="00E70B07" w:rsidRDefault="00E70B07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8FB2E6E" w14:textId="77777777" w:rsidR="00E70B07" w:rsidRDefault="00E70B07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731335E" w14:textId="77777777" w:rsidR="00E70B07" w:rsidRDefault="00E70B07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58C44DD" w14:textId="77777777" w:rsidR="00E70B07" w:rsidRDefault="00E70B07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73DDECC" w14:textId="7EFA9EE3" w:rsidR="00310F23" w:rsidRDefault="00E70B07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2023</w:t>
      </w:r>
    </w:p>
    <w:p w14:paraId="0A274AE5" w14:textId="1260428E" w:rsidR="00310F23" w:rsidRDefault="002A16E7" w:rsidP="00E70B07">
      <w:pPr>
        <w:ind w:left="708" w:firstLine="708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</w:t>
      </w:r>
      <w:r w:rsidR="00017A01">
        <w:rPr>
          <w:rFonts w:ascii="Times New Roman" w:eastAsia="Times New Roman" w:hAnsi="Times New Roman"/>
          <w:b/>
          <w:sz w:val="28"/>
          <w:szCs w:val="28"/>
          <w:lang w:val="ru-RU"/>
        </w:rPr>
        <w:t>4</w:t>
      </w:r>
      <w:bookmarkStart w:id="0" w:name="_GoBack"/>
      <w:bookmarkEnd w:id="0"/>
    </w:p>
    <w:p w14:paraId="2070D74F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2400BA4F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 w:rsidRPr="00E70B07">
        <w:rPr>
          <w:rFonts w:ascii="Times New Roman" w:eastAsia="SimSun" w:hAnsi="Times New Roman"/>
          <w:sz w:val="28"/>
          <w:szCs w:val="28"/>
        </w:rPr>
        <w:t>13.</w:t>
      </w:r>
      <w:r>
        <w:rPr>
          <w:rFonts w:ascii="Times New Roman" w:eastAsia="SimSun" w:hAnsi="Times New Roman"/>
          <w:sz w:val="28"/>
          <w:szCs w:val="28"/>
        </w:rPr>
        <w:t xml:space="preserve">sin(x)/ctg(8x) </w:t>
      </w:r>
      <w:r>
        <w:rPr>
          <w:rFonts w:ascii="Times New Roman" w:eastAsia="SimSun" w:hAnsi="Times New Roman"/>
          <w:sz w:val="24"/>
          <w:szCs w:val="24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4AF81C8D" w14:textId="77777777" w:rsidR="00310F23" w:rsidRPr="00E70B07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Calculate</w:t>
      </w:r>
      <w:r w:rsidRPr="00E70B07">
        <w:rPr>
          <w:rFonts w:ascii="Times New Roman" w:eastAsia="SimSun" w:hAnsi="Times New Roman"/>
          <w:b/>
          <w:bCs/>
          <w:sz w:val="28"/>
          <w:szCs w:val="28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java</w:t>
      </w:r>
    </w:p>
    <w:p w14:paraId="2B6C1B60" w14:textId="77777777" w:rsidR="00310F23" w:rsidRDefault="002A16E7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Calculate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double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//13. y=sin(x)/ctg(8x)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rad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PI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/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rad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/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atan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rad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==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Double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NEGATIVE_INFINITY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||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Double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POSITIVE_INFINITY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||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Double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NaN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||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||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90)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 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ArithmeticException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catch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ArithmeticException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 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CalcException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Illegal value of X for cotangent calculation"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 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abs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((8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%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180)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90)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 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CalcException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divide by zero"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throw 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CalcException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Unknown reason of the exception during exception calculation"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y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6D62F6A8" w14:textId="77777777" w:rsidR="00310F23" w:rsidRDefault="00310F2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089D817F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Main.java</w:t>
      </w:r>
    </w:p>
    <w:p w14:paraId="1D7D9F5C" w14:textId="77777777" w:rsidR="00310F23" w:rsidRDefault="002A16E7">
      <w:pPr>
        <w:pStyle w:val="HTML8"/>
        <w:shd w:val="clear" w:color="auto" w:fill="1B1A19"/>
        <w:spacing w:after="240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lastRenderedPageBreak/>
        <w:t xml:space="preserve">import static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java.lang.System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static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 xml:space="preserve">[]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PrintWriter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fout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"Log.txt"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double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Calculate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calculate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"Enter X: 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Scanner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in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Scanner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nextDouble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calculate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finally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flush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catch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CalcException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ex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getMessage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catch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ex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"Exception reason: Perhaps wrong file path"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77574511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CalcExtension</w:t>
      </w:r>
    </w:p>
    <w:p w14:paraId="6A01834D" w14:textId="77777777" w:rsidR="00310F23" w:rsidRDefault="002A16E7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CalcException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extends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ArithmeticException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CalcException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CalcException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cause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cause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571710FD" w14:textId="77777777" w:rsidR="00310F23" w:rsidRDefault="00310F2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2AF3A8F5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60A579D2" w14:textId="77777777" w:rsidR="00310F23" w:rsidRDefault="00310F2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473F5DAE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858E1B6" wp14:editId="24D7B565">
            <wp:extent cx="3676650" cy="15716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C7BB" w14:textId="77777777" w:rsidR="00310F23" w:rsidRDefault="002A16E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>На даній лаборатоній роботі я ооволодів навиками використання механізму виключень при написанні програм мовою Java.</w:t>
      </w:r>
      <w:r>
        <w:rPr>
          <w:rFonts w:ascii="Times New Roman" w:eastAsia="SimSun" w:hAnsi="Times New Roman"/>
          <w:sz w:val="28"/>
          <w:szCs w:val="28"/>
        </w:rPr>
        <w:br/>
      </w:r>
    </w:p>
    <w:sectPr w:rsidR="00310F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947BC" w14:textId="77777777" w:rsidR="00180F61" w:rsidRDefault="00180F61">
      <w:pPr>
        <w:spacing w:line="240" w:lineRule="auto"/>
      </w:pPr>
      <w:r>
        <w:separator/>
      </w:r>
    </w:p>
  </w:endnote>
  <w:endnote w:type="continuationSeparator" w:id="0">
    <w:p w14:paraId="70F5949C" w14:textId="77777777" w:rsidR="00180F61" w:rsidRDefault="00180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FF259" w14:textId="77777777" w:rsidR="00180F61" w:rsidRDefault="00180F61">
      <w:pPr>
        <w:spacing w:after="0"/>
      </w:pPr>
      <w:r>
        <w:separator/>
      </w:r>
    </w:p>
  </w:footnote>
  <w:footnote w:type="continuationSeparator" w:id="0">
    <w:p w14:paraId="28F0D45C" w14:textId="77777777" w:rsidR="00180F61" w:rsidRDefault="00180F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0508"/>
    <w:rsid w:val="00017A0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0F61"/>
    <w:rsid w:val="00187C33"/>
    <w:rsid w:val="001936B7"/>
    <w:rsid w:val="00196AB1"/>
    <w:rsid w:val="00201333"/>
    <w:rsid w:val="00210FA7"/>
    <w:rsid w:val="00216417"/>
    <w:rsid w:val="0026631D"/>
    <w:rsid w:val="002A16E7"/>
    <w:rsid w:val="002B7F6D"/>
    <w:rsid w:val="002C2F53"/>
    <w:rsid w:val="00310F23"/>
    <w:rsid w:val="0033518C"/>
    <w:rsid w:val="003437C2"/>
    <w:rsid w:val="00377186"/>
    <w:rsid w:val="003A1C03"/>
    <w:rsid w:val="003F6FA1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70B07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8132B"/>
    <w:rsid w:val="0B720508"/>
    <w:rsid w:val="0FFF2C1D"/>
    <w:rsid w:val="12B270DD"/>
    <w:rsid w:val="1CD3722E"/>
    <w:rsid w:val="2009029A"/>
    <w:rsid w:val="3AF9246E"/>
    <w:rsid w:val="3D2E204C"/>
    <w:rsid w:val="4BD72E89"/>
    <w:rsid w:val="5F356BE6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F0CDA"/>
  <w15:docId w15:val="{07372A50-847D-48D2-A6B1-5BE83A0D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1749</Words>
  <Characters>998</Characters>
  <Application>Microsoft Office Word</Application>
  <DocSecurity>0</DocSecurity>
  <Lines>8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</cp:lastModifiedBy>
  <cp:revision>6</cp:revision>
  <dcterms:created xsi:type="dcterms:W3CDTF">2022-10-18T06:10:00Z</dcterms:created>
  <dcterms:modified xsi:type="dcterms:W3CDTF">2023-12-05T16:14:00Z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7087F803555F45A3AFCFB246E58E75A4</vt:lpwstr>
  </property>
</Properties>
</file>