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27D67E" w14:textId="77777777" w:rsidR="00685594" w:rsidRDefault="00225FCA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695C74F7" w14:textId="77777777" w:rsidR="00685594" w:rsidRDefault="00225FCA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1B0015BA" w14:textId="77777777" w:rsidR="00685594" w:rsidRDefault="00225FCA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D4E4CEB" w14:textId="77777777" w:rsidR="00685594" w:rsidRDefault="00685594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6FE9D718" w14:textId="77777777" w:rsidR="00685594" w:rsidRDefault="00685594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78ED9A25" w14:textId="77777777" w:rsidR="00685594" w:rsidRDefault="00225FCA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EC9D67" wp14:editId="255F4692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2F8" w14:textId="77777777" w:rsidR="00685594" w:rsidRDefault="00225FCA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70C4A2BA" w14:textId="50A80688" w:rsidR="00685594" w:rsidRDefault="00875757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№3</w:t>
      </w:r>
    </w:p>
    <w:p w14:paraId="42A3A338" w14:textId="77777777" w:rsidR="00685594" w:rsidRDefault="00225FCA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r>
        <w:rPr>
          <w:rFonts w:ascii="Times New Roman" w:eastAsia="SimSun" w:hAnsi="Times New Roman"/>
          <w:sz w:val="28"/>
          <w:szCs w:val="28"/>
        </w:rPr>
        <w:t>Кросплатформенні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AB979AE" w14:textId="77777777" w:rsidR="00685594" w:rsidRDefault="00225FCA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СПАДКУВАННЯ ТА ІНТЕРФЕЙСИ  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587DD5FC" w14:textId="33AB287B" w:rsidR="00685594" w:rsidRDefault="00225FCA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225FCA">
        <w:rPr>
          <w:rFonts w:ascii="Times New Roman" w:hAnsi="Times New Roman"/>
          <w:sz w:val="28"/>
          <w:szCs w:val="28"/>
          <w:lang w:val="ru-RU" w:eastAsia="zh-CN" w:bidi="ar"/>
        </w:rPr>
        <w:tab/>
        <w:t>Виконав: ст. гр. КІ-3</w:t>
      </w:r>
      <w:r>
        <w:rPr>
          <w:rFonts w:ascii="Times New Roman" w:hAnsi="Times New Roman"/>
          <w:sz w:val="28"/>
          <w:szCs w:val="28"/>
          <w:lang w:val="ru-RU" w:eastAsia="zh-CN" w:bidi="ar"/>
        </w:rPr>
        <w:t>07</w:t>
      </w:r>
      <w:r w:rsidRPr="00225FCA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hAnsi="Times New Roman"/>
          <w:sz w:val="28"/>
          <w:szCs w:val="28"/>
          <w:lang w:val="ru-RU" w:eastAsia="zh-CN" w:bidi="ar"/>
        </w:rPr>
        <w:t>Ластовецький М.Я</w:t>
      </w:r>
      <w:r w:rsidRPr="00225FCA">
        <w:rPr>
          <w:rFonts w:ascii="Times New Roman" w:hAnsi="Times New Roman"/>
          <w:sz w:val="28"/>
          <w:szCs w:val="28"/>
          <w:lang w:val="ru-RU" w:eastAsia="zh-CN" w:bidi="ar"/>
        </w:rPr>
        <w:br/>
        <w:t>Прийняв:</w:t>
      </w:r>
      <w:r w:rsidRPr="00225FCA">
        <w:rPr>
          <w:rFonts w:ascii="Times New Roman" w:hAnsi="Times New Roman"/>
          <w:sz w:val="28"/>
          <w:szCs w:val="28"/>
          <w:lang w:val="ru-RU" w:eastAsia="zh-CN" w:bidi="ar"/>
        </w:rPr>
        <w:br/>
      </w:r>
      <w:r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 Ю.С</w:t>
      </w:r>
    </w:p>
    <w:p w14:paraId="6E871337" w14:textId="77777777" w:rsidR="00685594" w:rsidRDefault="00685594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4EF909AF" w14:textId="77777777" w:rsidR="00685594" w:rsidRDefault="00685594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332EC7DB" w14:textId="77777777" w:rsidR="00225FCA" w:rsidRDefault="00225FCA" w:rsidP="00225FCA">
      <w:pPr>
        <w:spacing w:after="181"/>
        <w:ind w:left="708"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4B5D9C7" w14:textId="77777777" w:rsidR="00225FCA" w:rsidRDefault="00225FCA" w:rsidP="00225FCA">
      <w:pPr>
        <w:spacing w:after="181"/>
        <w:ind w:left="708"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F706A20" w14:textId="77777777" w:rsidR="00225FCA" w:rsidRDefault="00225FCA" w:rsidP="00225FCA">
      <w:pPr>
        <w:spacing w:after="181"/>
        <w:ind w:left="708"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6A44EBA" w14:textId="77777777" w:rsidR="00225FCA" w:rsidRDefault="00225FCA" w:rsidP="00225FCA">
      <w:pPr>
        <w:spacing w:after="181"/>
        <w:ind w:left="708"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2F55D35" w14:textId="60BC4EFA" w:rsidR="00685594" w:rsidRDefault="00225FCA" w:rsidP="00225FCA">
      <w:pPr>
        <w:spacing w:after="181"/>
        <w:ind w:left="708"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2023</w:t>
      </w:r>
    </w:p>
    <w:p w14:paraId="256DB31B" w14:textId="635CFCBC" w:rsidR="00685594" w:rsidRDefault="00225FCA" w:rsidP="00225FCA">
      <w:pPr>
        <w:ind w:left="708" w:firstLine="708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  <w:r w:rsidR="002D54B1"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№3</w:t>
      </w:r>
      <w:bookmarkStart w:id="0" w:name="_GoBack"/>
      <w:bookmarkEnd w:id="0"/>
    </w:p>
    <w:p w14:paraId="7C7CD2A5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ознайомитися з спадкуванням та інтерфейсами у мові Java.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5BA9FADA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13. Мобільний Телефон</w:t>
      </w:r>
    </w:p>
    <w:p w14:paraId="2309613A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39E3B45B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SmartPhone</w:t>
      </w:r>
      <w:r w:rsidRPr="00225FCA">
        <w:rPr>
          <w:rFonts w:ascii="Times New Roman" w:eastAsia="SimSun" w:hAnsi="Times New Roman"/>
          <w:b/>
          <w:bCs/>
          <w:sz w:val="28"/>
          <w:szCs w:val="28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java</w:t>
      </w:r>
    </w:p>
    <w:p w14:paraId="6F8AC911" w14:textId="77777777" w:rsidR="00685594" w:rsidRDefault="00225FCA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java.io.FileNotFoundException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java.time.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SmartPhone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extends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implements </w:t>
      </w:r>
      <w:r>
        <w:rPr>
          <w:rFonts w:ascii="Times New Roman" w:eastAsia="monospace" w:hAnsi="Times New Roman" w:hint="default"/>
          <w:color w:val="409CFF"/>
          <w:shd w:val="clear" w:color="auto" w:fill="1B1A19"/>
        </w:rPr>
        <w:t xml:space="preserve">InterfaceSmartphone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SmartPhone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SmartPhone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,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name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"Object created"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name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on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make good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made good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is not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off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camera is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surfingNet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surfing in interneth 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showTime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LocalTime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obj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LocalTime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now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"Time :"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obj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getUserName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setUserName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userName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userName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userName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3A50925A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400B663B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InterfaceSmartPhone.java</w:t>
      </w:r>
    </w:p>
    <w:p w14:paraId="105DAF9E" w14:textId="77777777" w:rsidR="00685594" w:rsidRDefault="00225FCA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interface </w:t>
      </w:r>
      <w:r>
        <w:rPr>
          <w:rFonts w:ascii="Times New Roman" w:eastAsia="monospace" w:hAnsi="Times New Roman" w:hint="default"/>
          <w:color w:val="409CFF"/>
          <w:shd w:val="clear" w:color="auto" w:fill="1B1A19"/>
        </w:rPr>
        <w:t xml:space="preserve">InterfaceSmartphone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constant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surfingNet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showTime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</w:p>
    <w:p w14:paraId="7526ED21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7163F5AF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Main.java</w:t>
      </w:r>
    </w:p>
    <w:p w14:paraId="22D52D97" w14:textId="77777777" w:rsidR="00685594" w:rsidRDefault="00225FCA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java.io.FileNotFoundException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Main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FileNotFoundException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SmartPhone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SmartPhone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(66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,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"User1"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showTime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"380673135428"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surfingNet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(15)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742CCCD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8B7B13D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Приклад виконання програми:</w:t>
      </w:r>
    </w:p>
    <w:p w14:paraId="0A171FB2" w14:textId="77777777" w:rsidR="00685594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32313D3" wp14:editId="03BC55C1">
            <wp:extent cx="4572000" cy="3124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9B6C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6E825B11" w14:textId="77777777" w:rsidR="00685594" w:rsidRPr="00225FCA" w:rsidRDefault="00225FCA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>На даній лаборатоній роботі я ознайомився з спадкуванням та інтерфейсами у мові Java.</w:t>
      </w:r>
    </w:p>
    <w:sectPr w:rsidR="00685594" w:rsidRPr="00225F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92E71" w14:textId="77777777" w:rsidR="00737DEA" w:rsidRDefault="00737DEA">
      <w:pPr>
        <w:spacing w:line="240" w:lineRule="auto"/>
      </w:pPr>
      <w:r>
        <w:separator/>
      </w:r>
    </w:p>
  </w:endnote>
  <w:endnote w:type="continuationSeparator" w:id="0">
    <w:p w14:paraId="37412539" w14:textId="77777777" w:rsidR="00737DEA" w:rsidRDefault="00737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41725" w14:textId="77777777" w:rsidR="00737DEA" w:rsidRDefault="00737DEA">
      <w:pPr>
        <w:spacing w:after="0"/>
      </w:pPr>
      <w:r>
        <w:separator/>
      </w:r>
    </w:p>
  </w:footnote>
  <w:footnote w:type="continuationSeparator" w:id="0">
    <w:p w14:paraId="6D703992" w14:textId="77777777" w:rsidR="00737DEA" w:rsidRDefault="00737D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25FCA"/>
    <w:rsid w:val="0026631D"/>
    <w:rsid w:val="002B7F6D"/>
    <w:rsid w:val="002C2F53"/>
    <w:rsid w:val="002D54B1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85594"/>
    <w:rsid w:val="00695DCD"/>
    <w:rsid w:val="006A05CC"/>
    <w:rsid w:val="006A35A7"/>
    <w:rsid w:val="007152D7"/>
    <w:rsid w:val="00737DEA"/>
    <w:rsid w:val="00746C14"/>
    <w:rsid w:val="007C2C59"/>
    <w:rsid w:val="00801F23"/>
    <w:rsid w:val="00837632"/>
    <w:rsid w:val="0085640F"/>
    <w:rsid w:val="008567AA"/>
    <w:rsid w:val="00875757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0106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8132B"/>
    <w:rsid w:val="0B720508"/>
    <w:rsid w:val="0FFF2C1D"/>
    <w:rsid w:val="12B270DD"/>
    <w:rsid w:val="1CD3722E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8351D"/>
  <w15:docId w15:val="{B3B7ADD6-78D8-4246-AF35-B1FC7FC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1661</Words>
  <Characters>947</Characters>
  <Application>Microsoft Office Word</Application>
  <DocSecurity>0</DocSecurity>
  <Lines>7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Ярослав</cp:lastModifiedBy>
  <cp:revision>6</cp:revision>
  <dcterms:created xsi:type="dcterms:W3CDTF">2022-10-18T06:10:00Z</dcterms:created>
  <dcterms:modified xsi:type="dcterms:W3CDTF">2023-12-05T16:14:00Z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8EB50C04443D4DCDB171A99DA212107B</vt:lpwstr>
  </property>
</Properties>
</file>